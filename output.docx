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5573"/>
            <w:gridSpan w:val="3"/>
          </w:tcPr>
          <w:p>
            <w:r>
              <w:rPr>
                <w:rFonts w:ascii="Times New Roman" w:hAnsi="Times New Roman"/>
                <w:sz w:val="16"/>
              </w:rPr>
              <w:t>Субъект РФ</w:t>
            </w:r>
          </w:p>
        </w:tc>
        <w:tc>
          <w:tcPr>
            <w:tcW w:type="dxa" w:w="4115"/>
          </w:tcPr>
          <w:p>
            <w:r>
              <w:rPr>
                <w:rFonts w:ascii="Times New Roman" w:hAnsi="Times New Roman"/>
                <w:sz w:val="16"/>
              </w:rPr>
              <w:t>Тюменская область</w:t>
            </w:r>
          </w:p>
        </w:tc>
      </w:tr>
      <w:tr>
        <w:tc>
          <w:tcPr>
            <w:tcW w:type="dxa" w:w="5573"/>
            <w:gridSpan w:val="3"/>
          </w:tcPr>
          <w:p>
            <w:r>
              <w:rPr>
                <w:rFonts w:ascii="Times New Roman" w:hAnsi="Times New Roman"/>
                <w:sz w:val="16"/>
              </w:rPr>
              <w:t>Период регулирования</w:t>
            </w:r>
          </w:p>
        </w:tc>
        <w:tc>
          <w:tcPr>
            <w:tcW w:type="dxa" w:w="4115"/>
          </w:tcPr>
          <w:p>
            <w:r>
              <w:rPr>
                <w:rFonts w:ascii="Times New Roman" w:hAnsi="Times New Roman"/>
                <w:sz w:val="16"/>
              </w:rPr>
              <w:t>2025</w:t>
            </w:r>
          </w:p>
        </w:tc>
      </w:tr>
      <w:tr>
        <w:tc>
          <w:tcPr>
            <w:tcW w:type="dxa" w:w="796"/>
          </w:tcPr>
          <w:p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type="dxa" w:w="1172"/>
          </w:tcPr>
          <w:p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type="dxa" w:w="3605"/>
          </w:tcPr>
          <w:p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type="dxa" w:w="4115"/>
          </w:tcPr>
          <w:p>
            <w:r>
              <w:rPr>
                <w:rFonts w:ascii="Times New Roman" w:hAnsi="Times New Roman"/>
                <w:sz w:val="16"/>
              </w:rPr>
            </w:r>
          </w:p>
        </w:tc>
      </w:tr>
      <w:tr>
        <w:tc>
          <w:tcPr>
            <w:tcW w:type="dxa" w:w="796"/>
          </w:tcPr>
          <w:p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type="dxa" w:w="1172"/>
          </w:tcPr>
          <w:p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type="dxa" w:w="3605"/>
          </w:tcPr>
          <w:p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type="dxa" w:w="4115"/>
          </w:tcPr>
          <w:p>
            <w:r>
              <w:rPr>
                <w:rFonts w:ascii="Times New Roman" w:hAnsi="Times New Roman"/>
                <w:sz w:val="16"/>
              </w:rPr>
            </w:r>
          </w:p>
        </w:tc>
      </w:tr>
      <w:tr>
        <w:tc>
          <w:tcPr>
            <w:tcW w:type="dxa" w:w="9688"/>
            <w:gridSpan w:val="4"/>
          </w:tcPr>
          <w:p>
            <w:r>
              <w:rPr>
                <w:rFonts w:ascii="Times New Roman" w:hAnsi="Times New Roman"/>
                <w:sz w:val="16"/>
              </w:rPr>
              <w:t>Экспертное заключение</w:t>
            </w:r>
          </w:p>
        </w:tc>
      </w:tr>
      <w:tr>
        <w:tc>
          <w:tcPr>
            <w:tcW w:type="dxa" w:w="9688"/>
            <w:gridSpan w:val="4"/>
          </w:tcPr>
          <w:p>
            <w:r>
              <w:rPr>
                <w:rFonts w:ascii="Times New Roman" w:hAnsi="Times New Roman"/>
                <w:sz w:val="16"/>
              </w:rPr>
              <w:t>ДЕПАРТАМЕНТ ТАРИФНОЙ И ЦЕНОВОЙ ПОЛИТИКИ ТЮМЕНСКОЙ ОБЛАСТИ</w:t>
            </w:r>
          </w:p>
        </w:tc>
      </w:tr>
      <w:tr>
        <w:tc>
          <w:tcPr>
            <w:tcW w:type="dxa" w:w="9688"/>
            <w:gridSpan w:val="4"/>
          </w:tcPr>
          <w:p>
            <w:r>
              <w:rPr>
                <w:rFonts w:ascii="Times New Roman" w:hAnsi="Times New Roman"/>
                <w:sz w:val="16"/>
              </w:rPr>
              <w:t>по результатам экспертизы предложения</w:t>
            </w:r>
          </w:p>
        </w:tc>
      </w:tr>
      <w:tr>
        <w:tc>
          <w:tcPr>
            <w:tcW w:type="dxa" w:w="9688"/>
            <w:gridSpan w:val="4"/>
          </w:tcPr>
          <w:p>
            <w:r>
              <w:rPr>
                <w:rFonts w:ascii="Times New Roman" w:hAnsi="Times New Roman"/>
                <w:sz w:val="16"/>
              </w:rPr>
              <w:t>АО "Аэропорт Рощино"</w:t>
            </w:r>
          </w:p>
        </w:tc>
      </w:tr>
      <w:tr>
        <w:tc>
          <w:tcPr>
            <w:tcW w:type="dxa" w:w="9688"/>
            <w:gridSpan w:val="4"/>
          </w:tcPr>
          <w:p>
            <w:r>
              <w:rPr>
                <w:rFonts w:ascii="Times New Roman" w:hAnsi="Times New Roman"/>
                <w:sz w:val="16"/>
              </w:rPr>
              <w:t>об установлении тарифов в сфере холодного водоснабжения методом сравнения аналогов</w:t>
            </w:r>
          </w:p>
        </w:tc>
      </w:tr>
      <w:tr>
        <w:tc>
          <w:tcPr>
            <w:tcW w:type="dxa" w:w="9688"/>
            <w:gridSpan w:val="4"/>
          </w:tcPr>
          <w:p>
            <w:r>
              <w:rPr>
                <w:rFonts w:ascii="Times New Roman" w:hAnsi="Times New Roman"/>
                <w:sz w:val="16"/>
              </w:rPr>
              <w:t>на 2025 год</w:t>
            </w:r>
          </w:p>
        </w:tc>
      </w:tr>
      <w:tr>
        <w:tc>
          <w:tcPr>
            <w:tcW w:type="dxa" w:w="9688"/>
            <w:gridSpan w:val="4"/>
          </w:tcPr>
          <w:p>
            <w:r>
              <w:rPr>
                <w:rFonts w:ascii="Times New Roman" w:hAnsi="Times New Roman"/>
                <w:sz w:val="16"/>
              </w:rPr>
            </w:r>
          </w:p>
        </w:tc>
      </w:tr>
      <w:tr>
        <w:tc>
          <w:tcPr>
            <w:tcW w:type="dxa" w:w="9688"/>
            <w:gridSpan w:val="4"/>
          </w:tcPr>
          <w:p>
            <w:r>
              <w:rPr>
                <w:rFonts w:ascii="Times New Roman" w:hAnsi="Times New Roman"/>
                <w:sz w:val="16"/>
              </w:rPr>
              <w:t>1. Сведения о регулируемой организации</w:t>
            </w:r>
          </w:p>
        </w:tc>
      </w:tr>
      <w:tr>
        <w:tc>
          <w:tcPr>
            <w:tcW w:type="dxa" w:w="5573"/>
            <w:gridSpan w:val="3"/>
          </w:tcPr>
          <w:p>
            <w:r>
              <w:rPr>
                <w:rFonts w:ascii="Times New Roman" w:hAnsi="Times New Roman"/>
                <w:sz w:val="16"/>
              </w:rPr>
              <w:t>Полное наименование юридического лица (индивидуального предпринимателя) в соответствии с данными из ЕГРЮЛ/ЕГРИП</w:t>
            </w:r>
          </w:p>
        </w:tc>
        <w:tc>
          <w:tcPr>
            <w:tcW w:type="dxa" w:w="4115"/>
          </w:tcPr>
          <w:p>
            <w:r>
              <w:rPr>
                <w:rFonts w:ascii="Times New Roman" w:hAnsi="Times New Roman"/>
                <w:sz w:val="16"/>
              </w:rPr>
              <w:t>АКЦИОНЕРНОЕ ОБЩЕСТВО "АЭРОПОРТ РОЩИНО"</w:t>
            </w:r>
          </w:p>
        </w:tc>
      </w:tr>
      <w:tr>
        <w:tc>
          <w:tcPr>
            <w:tcW w:type="dxa" w:w="5573"/>
            <w:gridSpan w:val="3"/>
          </w:tcPr>
          <w:p>
            <w:r>
              <w:rPr>
                <w:rFonts w:ascii="Times New Roman" w:hAnsi="Times New Roman"/>
                <w:sz w:val="16"/>
              </w:rPr>
              <w:t>Сокращенное наименование юридического лица (индивидуального предпринимателя) в соответствии с данными из ЕГРЮЛ/ЕГРИП</w:t>
            </w:r>
          </w:p>
        </w:tc>
        <w:tc>
          <w:tcPr>
            <w:tcW w:type="dxa" w:w="4115"/>
          </w:tcPr>
          <w:p>
            <w:r>
              <w:rPr>
                <w:rFonts w:ascii="Times New Roman" w:hAnsi="Times New Roman"/>
                <w:sz w:val="16"/>
              </w:rPr>
              <w:t>АО "АЭРОПОРТ РОЩИНО"</w:t>
            </w:r>
          </w:p>
        </w:tc>
      </w:tr>
      <w:tr>
        <w:tc>
          <w:tcPr>
            <w:tcW w:type="dxa" w:w="5573"/>
            <w:gridSpan w:val="3"/>
          </w:tcPr>
          <w:p>
            <w:r>
              <w:rPr>
                <w:rFonts w:ascii="Times New Roman" w:hAnsi="Times New Roman"/>
                <w:sz w:val="16"/>
              </w:rPr>
              <w:t>Наименование (описание) обособленного подразделения</w:t>
            </w:r>
          </w:p>
        </w:tc>
        <w:tc>
          <w:tcPr>
            <w:tcW w:type="dxa" w:w="4115"/>
          </w:tcPr>
          <w:p>
            <w:r>
              <w:rPr>
                <w:rFonts w:ascii="Times New Roman" w:hAnsi="Times New Roman"/>
                <w:sz w:val="16"/>
              </w:rPr>
            </w:r>
          </w:p>
        </w:tc>
      </w:tr>
      <w:tr>
        <w:tc>
          <w:tcPr>
            <w:tcW w:type="dxa" w:w="5573"/>
            <w:gridSpan w:val="3"/>
          </w:tcPr>
          <w:p>
            <w:r>
              <w:rPr>
                <w:rFonts w:ascii="Times New Roman" w:hAnsi="Times New Roman"/>
                <w:sz w:val="16"/>
              </w:rPr>
              <w:t>ОГРН</w:t>
            </w:r>
          </w:p>
        </w:tc>
        <w:tc>
          <w:tcPr>
            <w:tcW w:type="dxa" w:w="4115"/>
          </w:tcPr>
          <w:p>
            <w:r>
              <w:rPr>
                <w:rFonts w:ascii="Times New Roman" w:hAnsi="Times New Roman"/>
                <w:sz w:val="16"/>
              </w:rPr>
              <w:t>1027200783070</w:t>
            </w:r>
          </w:p>
        </w:tc>
      </w:tr>
      <w:tr>
        <w:tc>
          <w:tcPr>
            <w:tcW w:type="dxa" w:w="5573"/>
            <w:gridSpan w:val="3"/>
          </w:tcPr>
          <w:p>
            <w:r>
              <w:rPr>
                <w:rFonts w:ascii="Times New Roman" w:hAnsi="Times New Roman"/>
                <w:sz w:val="16"/>
              </w:rPr>
              <w:t>ИНН</w:t>
            </w:r>
          </w:p>
        </w:tc>
        <w:tc>
          <w:tcPr>
            <w:tcW w:type="dxa" w:w="4115"/>
          </w:tcPr>
          <w:p>
            <w:r>
              <w:rPr>
                <w:rFonts w:ascii="Times New Roman" w:hAnsi="Times New Roman"/>
                <w:sz w:val="16"/>
              </w:rPr>
              <w:t>7204660086</w:t>
            </w:r>
          </w:p>
        </w:tc>
      </w:tr>
      <w:tr>
        <w:tc>
          <w:tcPr>
            <w:tcW w:type="dxa" w:w="5573"/>
            <w:gridSpan w:val="3"/>
          </w:tcPr>
          <w:p>
            <w:r>
              <w:rPr>
                <w:rFonts w:ascii="Times New Roman" w:hAnsi="Times New Roman"/>
                <w:sz w:val="16"/>
              </w:rPr>
              <w:t>КПП</w:t>
            </w:r>
          </w:p>
        </w:tc>
        <w:tc>
          <w:tcPr>
            <w:tcW w:type="dxa" w:w="4115"/>
          </w:tcPr>
          <w:p>
            <w:r>
              <w:rPr>
                <w:rFonts w:ascii="Times New Roman" w:hAnsi="Times New Roman"/>
                <w:sz w:val="16"/>
              </w:rPr>
              <w:t>720301001</w:t>
            </w:r>
          </w:p>
        </w:tc>
      </w:tr>
      <w:tr>
        <w:tc>
          <w:tcPr>
            <w:tcW w:type="dxa" w:w="5573"/>
            <w:gridSpan w:val="3"/>
          </w:tcPr>
          <w:p>
            <w:r>
              <w:rPr>
                <w:rFonts w:ascii="Times New Roman" w:hAnsi="Times New Roman"/>
                <w:sz w:val="16"/>
              </w:rPr>
              <w:t>Код по ОКПО</w:t>
            </w:r>
          </w:p>
        </w:tc>
        <w:tc>
          <w:tcPr>
            <w:tcW w:type="dxa" w:w="4115"/>
          </w:tcPr>
          <w:p>
            <w:r>
              <w:rPr>
                <w:rFonts w:ascii="Times New Roman" w:hAnsi="Times New Roman"/>
                <w:sz w:val="16"/>
              </w:rPr>
              <w:t>47201042</w:t>
            </w:r>
          </w:p>
        </w:tc>
      </w:tr>
      <w:tr>
        <w:tc>
          <w:tcPr>
            <w:tcW w:type="dxa" w:w="5573"/>
            <w:gridSpan w:val="3"/>
          </w:tcPr>
          <w:p>
            <w:r>
              <w:rPr>
                <w:rFonts w:ascii="Times New Roman" w:hAnsi="Times New Roman"/>
                <w:sz w:val="16"/>
              </w:rPr>
              <w:t>Организационно-правовая форма</w:t>
            </w:r>
          </w:p>
        </w:tc>
        <w:tc>
          <w:tcPr>
            <w:tcW w:type="dxa" w:w="4115"/>
          </w:tcPr>
          <w:p>
            <w:r>
              <w:rPr>
                <w:rFonts w:ascii="Times New Roman" w:hAnsi="Times New Roman"/>
                <w:sz w:val="16"/>
              </w:rPr>
              <w:t>1 23 00 | Общества с ограниченной ответственностью</w:t>
            </w:r>
          </w:p>
        </w:tc>
      </w:tr>
      <w:tr>
        <w:tc>
          <w:tcPr>
            <w:tcW w:type="dxa" w:w="5573"/>
            <w:gridSpan w:val="3"/>
          </w:tcPr>
          <w:p>
            <w:r>
              <w:rPr>
                <w:rFonts w:ascii="Times New Roman" w:hAnsi="Times New Roman"/>
                <w:sz w:val="16"/>
              </w:rPr>
              <w:t>Юридический адрес</w:t>
            </w:r>
          </w:p>
        </w:tc>
        <w:tc>
          <w:tcPr>
            <w:tcW w:type="dxa" w:w="4115"/>
          </w:tcPr>
          <w:p>
            <w:r>
              <w:rPr>
                <w:rFonts w:ascii="Times New Roman" w:hAnsi="Times New Roman"/>
                <w:sz w:val="16"/>
              </w:rPr>
              <w:t>625017, г. Тюмень, ул. Сергея Ильюшина, 23</w:t>
            </w:r>
          </w:p>
        </w:tc>
      </w:tr>
      <w:tr>
        <w:tc>
          <w:tcPr>
            <w:tcW w:type="dxa" w:w="5573"/>
            <w:gridSpan w:val="3"/>
          </w:tcPr>
          <w:p>
            <w:r>
              <w:rPr>
                <w:rFonts w:ascii="Times New Roman" w:hAnsi="Times New Roman"/>
                <w:sz w:val="16"/>
              </w:rPr>
              <w:t>Фактический адрес</w:t>
            </w:r>
          </w:p>
        </w:tc>
        <w:tc>
          <w:tcPr>
            <w:tcW w:type="dxa" w:w="4115"/>
          </w:tcPr>
          <w:p>
            <w:r>
              <w:rPr>
                <w:rFonts w:ascii="Times New Roman" w:hAnsi="Times New Roman"/>
                <w:sz w:val="16"/>
              </w:rPr>
              <w:t>625017, г. Тюмень, ул. Сергея Ильюшина, д 23</w:t>
            </w:r>
          </w:p>
        </w:tc>
      </w:tr>
      <w:tr>
        <w:tc>
          <w:tcPr>
            <w:tcW w:type="dxa" w:w="5573"/>
            <w:gridSpan w:val="3"/>
          </w:tcPr>
          <w:p>
            <w:r>
              <w:rPr>
                <w:rFonts w:ascii="Times New Roman" w:hAnsi="Times New Roman"/>
                <w:sz w:val="16"/>
              </w:rPr>
              <w:t>Телефон организации</w:t>
            </w:r>
          </w:p>
        </w:tc>
        <w:tc>
          <w:tcPr>
            <w:tcW w:type="dxa" w:w="4115"/>
          </w:tcPr>
          <w:p>
            <w:r>
              <w:rPr>
                <w:rFonts w:ascii="Times New Roman" w:hAnsi="Times New Roman"/>
                <w:sz w:val="16"/>
              </w:rPr>
              <w:t>(3452) 49-64-13</w:t>
            </w:r>
          </w:p>
        </w:tc>
      </w:tr>
      <w:tr>
        <w:tc>
          <w:tcPr>
            <w:tcW w:type="dxa" w:w="5573"/>
            <w:gridSpan w:val="3"/>
          </w:tcPr>
          <w:p>
            <w:r>
              <w:rPr>
                <w:rFonts w:ascii="Times New Roman" w:hAnsi="Times New Roman"/>
                <w:sz w:val="16"/>
              </w:rPr>
              <w:t>e-mail</w:t>
            </w:r>
          </w:p>
        </w:tc>
        <w:tc>
          <w:tcPr>
            <w:tcW w:type="dxa" w:w="4115"/>
          </w:tcPr>
          <w:p>
            <w:r>
              <w:rPr>
                <w:rFonts w:ascii="Times New Roman" w:hAnsi="Times New Roman"/>
                <w:sz w:val="16"/>
              </w:rPr>
              <w:t>mail@roshino.askar.ru</w:t>
            </w:r>
          </w:p>
        </w:tc>
      </w:tr>
      <w:tr>
        <w:tc>
          <w:tcPr>
            <w:tcW w:type="dxa" w:w="5573"/>
            <w:gridSpan w:val="3"/>
          </w:tcPr>
          <w:p>
            <w:r>
              <w:rPr>
                <w:rFonts w:ascii="Times New Roman" w:hAnsi="Times New Roman"/>
                <w:sz w:val="16"/>
              </w:rPr>
              <w:t>ФИО руководителя</w:t>
            </w:r>
          </w:p>
        </w:tc>
        <w:tc>
          <w:tcPr>
            <w:tcW w:type="dxa" w:w="4115"/>
          </w:tcPr>
          <w:p>
            <w:r>
              <w:rPr>
                <w:rFonts w:ascii="Times New Roman" w:hAnsi="Times New Roman"/>
                <w:sz w:val="16"/>
              </w:rPr>
              <w:t>Лужбин Игорь Сергеевич</w:t>
            </w:r>
          </w:p>
        </w:tc>
      </w:tr>
      <w:tr>
        <w:tc>
          <w:tcPr>
            <w:tcW w:type="dxa" w:w="5573"/>
            <w:gridSpan w:val="3"/>
          </w:tcPr>
          <w:p>
            <w:r>
              <w:rPr>
                <w:rFonts w:ascii="Times New Roman" w:hAnsi="Times New Roman"/>
                <w:sz w:val="16"/>
              </w:rPr>
              <w:t>Должность руководителя</w:t>
            </w:r>
          </w:p>
        </w:tc>
        <w:tc>
          <w:tcPr>
            <w:tcW w:type="dxa" w:w="4115"/>
          </w:tcPr>
          <w:p>
            <w:r>
              <w:rPr>
                <w:rFonts w:ascii="Times New Roman" w:hAnsi="Times New Roman"/>
                <w:sz w:val="16"/>
              </w:rPr>
              <w:t>Генеральный директор</w:t>
            </w:r>
          </w:p>
        </w:tc>
      </w:tr>
      <w:tr>
        <w:tc>
          <w:tcPr>
            <w:tcW w:type="dxa" w:w="5573"/>
            <w:gridSpan w:val="3"/>
          </w:tcPr>
          <w:p>
            <w:r>
              <w:rPr>
                <w:rFonts w:ascii="Times New Roman" w:hAnsi="Times New Roman"/>
                <w:sz w:val="16"/>
              </w:rPr>
              <w:t>Официальный сайт регулируемой организации в сети "Интернет"</w:t>
            </w:r>
          </w:p>
        </w:tc>
        <w:tc>
          <w:tcPr>
            <w:tcW w:type="dxa" w:w="4115"/>
          </w:tcPr>
          <w:p>
            <w:r>
              <w:rPr>
                <w:rFonts w:ascii="Times New Roman" w:hAnsi="Times New Roman"/>
                <w:sz w:val="16"/>
              </w:rPr>
              <w:t>www.tjmport.ru</w:t>
            </w:r>
          </w:p>
        </w:tc>
      </w:tr>
      <w:tr>
        <w:tc>
          <w:tcPr>
            <w:tcW w:type="dxa" w:w="1968"/>
            <w:gridSpan w:val="2"/>
            <w:vMerge w:val="restart"/>
          </w:tcPr>
          <w:p>
            <w:r>
              <w:rPr>
                <w:rFonts w:ascii="Times New Roman" w:hAnsi="Times New Roman"/>
                <w:sz w:val="16"/>
              </w:rPr>
              <w:t>Государственное и (или) муниципальное участие в юридическом лице</w:t>
            </w:r>
          </w:p>
        </w:tc>
        <w:tc>
          <w:tcPr>
            <w:tcW w:type="dxa" w:w="3605"/>
          </w:tcPr>
          <w:p>
            <w:r>
              <w:rPr>
                <w:rFonts w:ascii="Times New Roman" w:hAnsi="Times New Roman"/>
                <w:sz w:val="16"/>
              </w:rPr>
              <w:t>Наличие</w:t>
            </w:r>
          </w:p>
        </w:tc>
        <w:tc>
          <w:tcPr>
            <w:tcW w:type="dxa" w:w="4115"/>
          </w:tcPr>
          <w:p>
            <w:r>
              <w:rPr>
                <w:rFonts w:ascii="Times New Roman" w:hAnsi="Times New Roman"/>
                <w:sz w:val="16"/>
              </w:rPr>
              <w:t>нет</w:t>
            </w:r>
          </w:p>
        </w:tc>
      </w:tr>
      <w:tr>
        <w:tc>
          <w:tcPr>
            <w:tcW w:type="dxa" w:w="1968"/>
            <w:gridSpan w:val="2"/>
            <w:vMerge/>
          </w:tcPr>
          <w:p/>
        </w:tc>
        <w:tc>
          <w:tcPr>
            <w:tcW w:type="dxa" w:w="3605"/>
          </w:tcPr>
          <w:p>
            <w:r>
              <w:rPr>
                <w:rFonts w:ascii="Times New Roman" w:hAnsi="Times New Roman"/>
                <w:sz w:val="16"/>
              </w:rPr>
              <w:t>Сведения о доле, %</w:t>
            </w:r>
          </w:p>
        </w:tc>
        <w:tc>
          <w:tcPr>
            <w:tcW w:type="dxa" w:w="4115"/>
          </w:tcPr>
          <w:p>
            <w:r>
              <w:rPr>
                <w:rFonts w:ascii="Times New Roman" w:hAnsi="Times New Roman"/>
                <w:sz w:val="16"/>
              </w:rPr>
              <w:t>0 %</w:t>
            </w:r>
          </w:p>
        </w:tc>
      </w:tr>
      <w:tr>
        <w:tc>
          <w:tcPr>
            <w:tcW w:type="dxa" w:w="1968"/>
            <w:gridSpan w:val="2"/>
            <w:vMerge/>
          </w:tcPr>
          <w:p/>
        </w:tc>
        <w:tc>
          <w:tcPr>
            <w:tcW w:type="dxa" w:w="3605"/>
          </w:tcPr>
          <w:p>
            <w:r>
              <w:rPr>
                <w:rFonts w:ascii="Times New Roman" w:hAnsi="Times New Roman"/>
                <w:sz w:val="16"/>
              </w:rPr>
              <w:t>Преобладающий тип собственности в юридическом лице</w:t>
            </w:r>
          </w:p>
        </w:tc>
        <w:tc>
          <w:tcPr>
            <w:tcW w:type="dxa" w:w="4115"/>
          </w:tcPr>
          <w:p>
            <w:r>
              <w:rPr>
                <w:rFonts w:ascii="Times New Roman" w:hAnsi="Times New Roman"/>
                <w:sz w:val="16"/>
              </w:rPr>
              <w:t>частная</w:t>
            </w:r>
          </w:p>
        </w:tc>
      </w:tr>
      <w:tr>
        <w:tc>
          <w:tcPr>
            <w:tcW w:type="dxa" w:w="5573"/>
            <w:gridSpan w:val="3"/>
          </w:tcPr>
          <w:p>
            <w:r>
              <w:rPr>
                <w:rFonts w:ascii="Times New Roman" w:hAnsi="Times New Roman"/>
                <w:sz w:val="16"/>
              </w:rPr>
              <w:t>Наличие раздельного учёта затрат по регулируемым видам деятельности в сфере холодного водоснабжения / водоотведения</w:t>
            </w:r>
          </w:p>
        </w:tc>
        <w:tc>
          <w:tcPr>
            <w:tcW w:type="dxa" w:w="4115"/>
          </w:tcPr>
          <w:p>
            <w:r>
              <w:rPr>
                <w:rFonts w:ascii="Times New Roman" w:hAnsi="Times New Roman"/>
                <w:sz w:val="16"/>
              </w:rPr>
              <w:t>да</w:t>
            </w:r>
          </w:p>
        </w:tc>
      </w:tr>
      <w:tr>
        <w:tc>
          <w:tcPr>
            <w:tcW w:type="dxa" w:w="5573"/>
            <w:gridSpan w:val="3"/>
          </w:tcPr>
          <w:p>
            <w:r>
              <w:rPr>
                <w:rFonts w:ascii="Times New Roman" w:hAnsi="Times New Roman"/>
                <w:sz w:val="16"/>
              </w:rPr>
              <w:t>Плательщик НДС</w:t>
            </w:r>
          </w:p>
        </w:tc>
        <w:tc>
          <w:tcPr>
            <w:tcW w:type="dxa" w:w="4115"/>
          </w:tcPr>
          <w:p>
            <w:r>
              <w:rPr>
                <w:rFonts w:ascii="Times New Roman" w:hAnsi="Times New Roman"/>
                <w:sz w:val="16"/>
              </w:rPr>
              <w:t>да</w:t>
            </w:r>
          </w:p>
        </w:tc>
      </w:tr>
      <w:tr>
        <w:tc>
          <w:tcPr>
            <w:tcW w:type="dxa" w:w="5573"/>
            <w:gridSpan w:val="3"/>
          </w:tcPr>
          <w:p>
            <w:r>
              <w:rPr>
                <w:rFonts w:ascii="Times New Roman" w:hAnsi="Times New Roman"/>
                <w:sz w:val="16"/>
              </w:rPr>
              <w:t>Является ли деятельность в сфере холодного водоснабжения / водоотведения профильным видом деятельности</w:t>
            </w:r>
          </w:p>
        </w:tc>
        <w:tc>
          <w:tcPr>
            <w:tcW w:type="dxa" w:w="4115"/>
          </w:tcPr>
          <w:p>
            <w:r>
              <w:rPr>
                <w:rFonts w:ascii="Times New Roman" w:hAnsi="Times New Roman"/>
                <w:sz w:val="16"/>
              </w:rPr>
              <w:t>нет</w:t>
            </w:r>
          </w:p>
        </w:tc>
      </w:tr>
      <w:tr>
        <w:tc>
          <w:tcPr>
            <w:tcW w:type="dxa" w:w="796"/>
          </w:tcPr>
          <w:p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type="dxa" w:w="1172"/>
          </w:tcPr>
          <w:p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type="dxa" w:w="3605"/>
          </w:tcPr>
          <w:p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type="dxa" w:w="4115"/>
          </w:tcPr>
          <w:p>
            <w:r>
              <w:rPr>
                <w:rFonts w:ascii="Times New Roman" w:hAnsi="Times New Roman"/>
                <w:sz w:val="16"/>
              </w:rPr>
            </w:r>
          </w:p>
        </w:tc>
      </w:tr>
      <w:tr>
        <w:tc>
          <w:tcPr>
            <w:tcW w:type="dxa" w:w="5573"/>
            <w:gridSpan w:val="3"/>
          </w:tcPr>
          <w:p>
            <w:r>
              <w:rPr>
                <w:rFonts w:ascii="Times New Roman" w:hAnsi="Times New Roman"/>
                <w:sz w:val="16"/>
              </w:rPr>
              <w:t>Наименование гарантирующей организации (ГО)</w:t>
            </w:r>
          </w:p>
        </w:tc>
        <w:tc>
          <w:tcPr>
            <w:tcW w:type="dxa" w:w="4115"/>
          </w:tcPr>
          <w:p>
            <w:r>
              <w:rPr>
                <w:rFonts w:ascii="Times New Roman" w:hAnsi="Times New Roman"/>
                <w:sz w:val="16"/>
              </w:rPr>
              <w:t>ООО "Тюмень Водоканал"</w:t>
            </w:r>
          </w:p>
        </w:tc>
      </w:tr>
      <w:tr>
        <w:tc>
          <w:tcPr>
            <w:tcW w:type="dxa" w:w="5573"/>
            <w:gridSpan w:val="3"/>
          </w:tcPr>
          <w:p>
            <w:r>
              <w:rPr>
                <w:rFonts w:ascii="Times New Roman" w:hAnsi="Times New Roman"/>
                <w:sz w:val="16"/>
              </w:rPr>
              <w:t>ИНН ГО</w:t>
            </w:r>
          </w:p>
        </w:tc>
        <w:tc>
          <w:tcPr>
            <w:tcW w:type="dxa" w:w="4115"/>
          </w:tcPr>
          <w:p>
            <w:r>
              <w:rPr>
                <w:rFonts w:ascii="Times New Roman" w:hAnsi="Times New Roman"/>
                <w:sz w:val="16"/>
              </w:rPr>
              <w:t>7204095194</w:t>
            </w:r>
          </w:p>
        </w:tc>
      </w:tr>
      <w:tr>
        <w:tc>
          <w:tcPr>
            <w:tcW w:type="dxa" w:w="5573"/>
            <w:gridSpan w:val="3"/>
          </w:tcPr>
          <w:p>
            <w:r>
              <w:rPr>
                <w:rFonts w:ascii="Times New Roman" w:hAnsi="Times New Roman"/>
                <w:sz w:val="16"/>
              </w:rPr>
              <w:t>КПП ГО</w:t>
            </w:r>
          </w:p>
        </w:tc>
        <w:tc>
          <w:tcPr>
            <w:tcW w:type="dxa" w:w="4115"/>
          </w:tcPr>
          <w:p>
            <w:r>
              <w:rPr>
                <w:rFonts w:ascii="Times New Roman" w:hAnsi="Times New Roman"/>
                <w:sz w:val="16"/>
              </w:rPr>
              <w:t>720301001</w:t>
            </w:r>
          </w:p>
        </w:tc>
      </w:tr>
      <w:tr>
        <w:tc>
          <w:tcPr>
            <w:tcW w:type="dxa" w:w="5573"/>
            <w:gridSpan w:val="3"/>
          </w:tcPr>
          <w:p>
            <w:r>
              <w:rPr>
                <w:rFonts w:ascii="Times New Roman" w:hAnsi="Times New Roman"/>
                <w:sz w:val="16"/>
              </w:rPr>
              <w:t>Реквизиты письма ГО о направлении данных для расчета</w:t>
            </w:r>
          </w:p>
        </w:tc>
        <w:tc>
          <w:tcPr>
            <w:tcW w:type="dxa" w:w="4115"/>
          </w:tcPr>
          <w:p>
            <w:r>
              <w:rPr>
                <w:rFonts w:ascii="Times New Roman" w:hAnsi="Times New Roman"/>
                <w:sz w:val="16"/>
              </w:rPr>
              <w:t>№И.ТНВК-26042024-055 от 26.04.2024, №И.ТНВК-15052024-035 от 15.05.2024, №И.ТНВК-29112024-085 от 29.11.2024</w:t>
            </w:r>
          </w:p>
        </w:tc>
      </w:tr>
      <w:tr>
        <w:tc>
          <w:tcPr>
            <w:tcW w:type="dxa" w:w="5573"/>
            <w:gridSpan w:val="3"/>
          </w:tcPr>
          <w:p>
            <w:r>
              <w:rPr>
                <w:rFonts w:ascii="Times New Roman" w:hAnsi="Times New Roman"/>
                <w:sz w:val="16"/>
              </w:rPr>
              <w:t>ГО плательщик НДС</w:t>
            </w:r>
          </w:p>
        </w:tc>
        <w:tc>
          <w:tcPr>
            <w:tcW w:type="dxa" w:w="4115"/>
          </w:tcPr>
          <w:p>
            <w:r>
              <w:rPr>
                <w:rFonts w:ascii="Times New Roman" w:hAnsi="Times New Roman"/>
                <w:sz w:val="16"/>
              </w:rPr>
              <w:t>да</w:t>
            </w:r>
          </w:p>
        </w:tc>
      </w:tr>
      <w:tr>
        <w:tc>
          <w:tcPr>
            <w:tcW w:type="dxa" w:w="796"/>
          </w:tcPr>
          <w:p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type="dxa" w:w="1172"/>
          </w:tcPr>
          <w:p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type="dxa" w:w="3605"/>
          </w:tcPr>
          <w:p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type="dxa" w:w="4115"/>
          </w:tcPr>
          <w:p>
            <w:r>
              <w:rPr>
                <w:rFonts w:ascii="Times New Roman" w:hAnsi="Times New Roman"/>
                <w:sz w:val="16"/>
              </w:rPr>
            </w:r>
          </w:p>
        </w:tc>
      </w:tr>
      <w:tr>
        <w:tc>
          <w:tcPr>
            <w:tcW w:type="dxa" w:w="5573"/>
            <w:gridSpan w:val="3"/>
          </w:tcPr>
          <w:p>
            <w:r>
              <w:rPr>
                <w:rFonts w:ascii="Times New Roman" w:hAnsi="Times New Roman"/>
                <w:sz w:val="16"/>
              </w:rPr>
              <w:t>Наличие программы в области энергосбережения и повышения энергетической эффективности</w:t>
            </w:r>
          </w:p>
        </w:tc>
        <w:tc>
          <w:tcPr>
            <w:tcW w:type="dxa" w:w="4115"/>
          </w:tcPr>
          <w:p>
            <w:r>
              <w:rPr>
                <w:rFonts w:ascii="Times New Roman" w:hAnsi="Times New Roman"/>
                <w:sz w:val="16"/>
              </w:rPr>
              <w:t>да</w:t>
            </w:r>
          </w:p>
        </w:tc>
      </w:tr>
      <w:tr>
        <w:tc>
          <w:tcPr>
            <w:tcW w:type="dxa" w:w="5573"/>
            <w:gridSpan w:val="3"/>
          </w:tcPr>
          <w:p>
            <w:r>
              <w:rPr>
                <w:rFonts w:ascii="Times New Roman" w:hAnsi="Times New Roman"/>
                <w:sz w:val="16"/>
              </w:rPr>
              <w:t>Наличие программы комплексного развития</w:t>
            </w:r>
          </w:p>
        </w:tc>
        <w:tc>
          <w:tcPr>
            <w:tcW w:type="dxa" w:w="4115"/>
          </w:tcPr>
          <w:p>
            <w:r>
              <w:rPr>
                <w:rFonts w:ascii="Times New Roman" w:hAnsi="Times New Roman"/>
                <w:sz w:val="16"/>
              </w:rPr>
              <w:t>да</w:t>
            </w:r>
          </w:p>
        </w:tc>
      </w:tr>
      <w:tr>
        <w:tc>
          <w:tcPr>
            <w:tcW w:type="dxa" w:w="796"/>
            <w:vMerge w:val="restart"/>
          </w:tcPr>
          <w:p>
            <w:r>
              <w:rPr>
                <w:rFonts w:ascii="Times New Roman" w:hAnsi="Times New Roman"/>
                <w:sz w:val="16"/>
              </w:rPr>
              <w:t>Реквизиты решения</w:t>
            </w:r>
          </w:p>
        </w:tc>
        <w:tc>
          <w:tcPr>
            <w:tcW w:type="dxa" w:w="4777"/>
            <w:gridSpan w:val="2"/>
          </w:tcPr>
          <w:p>
            <w:r>
              <w:rPr>
                <w:rFonts w:ascii="Times New Roman" w:hAnsi="Times New Roman"/>
                <w:sz w:val="16"/>
              </w:rPr>
              <w:t>Наименование</w:t>
            </w:r>
          </w:p>
        </w:tc>
        <w:tc>
          <w:tcPr>
            <w:tcW w:type="dxa" w:w="4115"/>
          </w:tcPr>
          <w:p>
            <w:r>
              <w:rPr>
                <w:rFonts w:ascii="Times New Roman" w:hAnsi="Times New Roman"/>
                <w:sz w:val="16"/>
              </w:rPr>
              <w:t>Программа комплексного развития систем коммунальной инфраструктуры города Тюмени на 2017 - 2040 годы</w:t>
            </w:r>
          </w:p>
        </w:tc>
      </w:tr>
      <w:tr>
        <w:tc>
          <w:tcPr>
            <w:tcW w:type="dxa" w:w="796"/>
            <w:vMerge/>
          </w:tcPr>
          <w:p/>
        </w:tc>
        <w:tc>
          <w:tcPr>
            <w:tcW w:type="dxa" w:w="4777"/>
            <w:gridSpan w:val="2"/>
          </w:tcPr>
          <w:p>
            <w:r>
              <w:rPr>
                <w:rFonts w:ascii="Times New Roman" w:hAnsi="Times New Roman"/>
                <w:sz w:val="16"/>
              </w:rPr>
              <w:t>Вид</w:t>
            </w:r>
          </w:p>
        </w:tc>
        <w:tc>
          <w:tcPr>
            <w:tcW w:type="dxa" w:w="4115"/>
          </w:tcPr>
          <w:p>
            <w:r>
              <w:rPr>
                <w:rFonts w:ascii="Times New Roman" w:hAnsi="Times New Roman"/>
                <w:sz w:val="16"/>
              </w:rPr>
              <w:t>постановление</w:t>
            </w:r>
          </w:p>
        </w:tc>
      </w:tr>
      <w:tr>
        <w:tc>
          <w:tcPr>
            <w:tcW w:type="dxa" w:w="796"/>
            <w:vMerge/>
          </w:tcPr>
          <w:p/>
        </w:tc>
        <w:tc>
          <w:tcPr>
            <w:tcW w:type="dxa" w:w="4777"/>
            <w:gridSpan w:val="2"/>
          </w:tcPr>
          <w:p>
            <w:r>
              <w:rPr>
                <w:rFonts w:ascii="Times New Roman" w:hAnsi="Times New Roman"/>
                <w:sz w:val="16"/>
              </w:rPr>
              <w:t>Номер</w:t>
            </w:r>
          </w:p>
        </w:tc>
        <w:tc>
          <w:tcPr>
            <w:tcW w:type="dxa" w:w="4115"/>
          </w:tcPr>
          <w:p>
            <w:r>
              <w:rPr>
                <w:rFonts w:ascii="Times New Roman" w:hAnsi="Times New Roman"/>
                <w:sz w:val="16"/>
              </w:rPr>
              <w:t>772-пк</w:t>
            </w:r>
          </w:p>
        </w:tc>
      </w:tr>
      <w:tr>
        <w:tc>
          <w:tcPr>
            <w:tcW w:type="dxa" w:w="796"/>
            <w:vMerge/>
          </w:tcPr>
          <w:p/>
        </w:tc>
        <w:tc>
          <w:tcPr>
            <w:tcW w:type="dxa" w:w="4777"/>
            <w:gridSpan w:val="2"/>
          </w:tcPr>
          <w:p>
            <w:r>
              <w:rPr>
                <w:rFonts w:ascii="Times New Roman" w:hAnsi="Times New Roman"/>
                <w:sz w:val="16"/>
              </w:rPr>
              <w:t>Дата принятия</w:t>
            </w:r>
          </w:p>
        </w:tc>
        <w:tc>
          <w:tcPr>
            <w:tcW w:type="dxa" w:w="4115"/>
          </w:tcPr>
          <w:p>
            <w:r>
              <w:rPr>
                <w:rFonts w:ascii="Times New Roman" w:hAnsi="Times New Roman"/>
                <w:sz w:val="16"/>
              </w:rPr>
              <w:t>27.11.2017</w:t>
            </w:r>
          </w:p>
        </w:tc>
      </w:tr>
      <w:tr>
        <w:tc>
          <w:tcPr>
            <w:tcW w:type="dxa" w:w="796"/>
            <w:vMerge/>
          </w:tcPr>
          <w:p/>
        </w:tc>
        <w:tc>
          <w:tcPr>
            <w:tcW w:type="dxa" w:w="4777"/>
            <w:gridSpan w:val="2"/>
          </w:tcPr>
          <w:p>
            <w:r>
              <w:rPr>
                <w:rFonts w:ascii="Times New Roman" w:hAnsi="Times New Roman"/>
                <w:sz w:val="16"/>
              </w:rPr>
              <w:t>URL-ссылка на решение</w:t>
            </w:r>
          </w:p>
        </w:tc>
        <w:tc>
          <w:tcPr>
            <w:tcW w:type="dxa" w:w="4115"/>
          </w:tcPr>
          <w:p>
            <w:r>
              <w:rPr>
                <w:rFonts w:ascii="Times New Roman" w:hAnsi="Times New Roman"/>
                <w:sz w:val="16"/>
              </w:rPr>
              <w:t>https://portal.eias.ru/Portal/DownloadPage.aspx?type=12&amp;guid=75839a5d-be95-4c3f-83d7-d1026e5eef13</w:t>
            </w:r>
          </w:p>
        </w:tc>
      </w:tr>
      <w:tr>
        <w:tc>
          <w:tcPr>
            <w:tcW w:type="dxa" w:w="5573"/>
            <w:gridSpan w:val="3"/>
          </w:tcPr>
          <w:p>
            <w:r>
              <w:rPr>
                <w:rFonts w:ascii="Times New Roman" w:hAnsi="Times New Roman"/>
                <w:sz w:val="16"/>
              </w:rPr>
              <w:t>Наличие схемы холодного водоснабжения / водоотведения</w:t>
            </w:r>
          </w:p>
        </w:tc>
        <w:tc>
          <w:tcPr>
            <w:tcW w:type="dxa" w:w="4115"/>
          </w:tcPr>
          <w:p>
            <w:r>
              <w:rPr>
                <w:rFonts w:ascii="Times New Roman" w:hAnsi="Times New Roman"/>
                <w:sz w:val="16"/>
              </w:rPr>
              <w:t>да</w:t>
            </w:r>
          </w:p>
        </w:tc>
      </w:tr>
      <w:tr>
        <w:tc>
          <w:tcPr>
            <w:tcW w:type="dxa" w:w="796"/>
            <w:vMerge w:val="restart"/>
          </w:tcPr>
          <w:p>
            <w:r>
              <w:rPr>
                <w:rFonts w:ascii="Times New Roman" w:hAnsi="Times New Roman"/>
                <w:sz w:val="16"/>
              </w:rPr>
              <w:t>Реквизиты решения</w:t>
            </w:r>
          </w:p>
        </w:tc>
        <w:tc>
          <w:tcPr>
            <w:tcW w:type="dxa" w:w="4777"/>
            <w:gridSpan w:val="2"/>
          </w:tcPr>
          <w:p>
            <w:r>
              <w:rPr>
                <w:rFonts w:ascii="Times New Roman" w:hAnsi="Times New Roman"/>
                <w:sz w:val="16"/>
              </w:rPr>
              <w:t>Наименование</w:t>
            </w:r>
          </w:p>
        </w:tc>
        <w:tc>
          <w:tcPr>
            <w:tcW w:type="dxa" w:w="4115"/>
          </w:tcPr>
          <w:p>
            <w:r>
              <w:rPr>
                <w:rFonts w:ascii="Times New Roman" w:hAnsi="Times New Roman"/>
                <w:sz w:val="16"/>
              </w:rPr>
              <w:t>Схемы водоснабжения и водоотведения муниципального образования городской округ город Тюмень до 2040 года</w:t>
            </w:r>
          </w:p>
        </w:tc>
      </w:tr>
      <w:tr>
        <w:tc>
          <w:tcPr>
            <w:tcW w:type="dxa" w:w="796"/>
            <w:vMerge/>
          </w:tcPr>
          <w:p/>
        </w:tc>
        <w:tc>
          <w:tcPr>
            <w:tcW w:type="dxa" w:w="4777"/>
            <w:gridSpan w:val="2"/>
          </w:tcPr>
          <w:p>
            <w:r>
              <w:rPr>
                <w:rFonts w:ascii="Times New Roman" w:hAnsi="Times New Roman"/>
                <w:sz w:val="16"/>
              </w:rPr>
              <w:t>Вид</w:t>
            </w:r>
          </w:p>
        </w:tc>
        <w:tc>
          <w:tcPr>
            <w:tcW w:type="dxa" w:w="4115"/>
          </w:tcPr>
          <w:p>
            <w:r>
              <w:rPr>
                <w:rFonts w:ascii="Times New Roman" w:hAnsi="Times New Roman"/>
                <w:sz w:val="16"/>
              </w:rPr>
              <w:t>постановление</w:t>
            </w:r>
          </w:p>
        </w:tc>
      </w:tr>
      <w:tr>
        <w:tc>
          <w:tcPr>
            <w:tcW w:type="dxa" w:w="796"/>
            <w:vMerge/>
          </w:tcPr>
          <w:p/>
        </w:tc>
        <w:tc>
          <w:tcPr>
            <w:tcW w:type="dxa" w:w="4777"/>
            <w:gridSpan w:val="2"/>
          </w:tcPr>
          <w:p>
            <w:r>
              <w:rPr>
                <w:rFonts w:ascii="Times New Roman" w:hAnsi="Times New Roman"/>
                <w:sz w:val="16"/>
              </w:rPr>
              <w:t>Номер</w:t>
            </w:r>
          </w:p>
        </w:tc>
        <w:tc>
          <w:tcPr>
            <w:tcW w:type="dxa" w:w="4115"/>
          </w:tcPr>
          <w:p>
            <w:r>
              <w:rPr>
                <w:rFonts w:ascii="Times New Roman" w:hAnsi="Times New Roman"/>
                <w:sz w:val="16"/>
              </w:rPr>
              <w:t>295-пк</w:t>
            </w:r>
          </w:p>
        </w:tc>
      </w:tr>
      <w:tr>
        <w:tc>
          <w:tcPr>
            <w:tcW w:type="dxa" w:w="796"/>
            <w:vMerge/>
          </w:tcPr>
          <w:p/>
        </w:tc>
        <w:tc>
          <w:tcPr>
            <w:tcW w:type="dxa" w:w="4777"/>
            <w:gridSpan w:val="2"/>
          </w:tcPr>
          <w:p>
            <w:r>
              <w:rPr>
                <w:rFonts w:ascii="Times New Roman" w:hAnsi="Times New Roman"/>
                <w:sz w:val="16"/>
              </w:rPr>
              <w:t>Дата принятия</w:t>
            </w:r>
          </w:p>
        </w:tc>
        <w:tc>
          <w:tcPr>
            <w:tcW w:type="dxa" w:w="4115"/>
          </w:tcPr>
          <w:p>
            <w:r>
              <w:rPr>
                <w:rFonts w:ascii="Times New Roman" w:hAnsi="Times New Roman"/>
                <w:sz w:val="16"/>
              </w:rPr>
              <w:t>20.06.2016</w:t>
            </w:r>
          </w:p>
        </w:tc>
      </w:tr>
      <w:tr>
        <w:tc>
          <w:tcPr>
            <w:tcW w:type="dxa" w:w="796"/>
            <w:vMerge/>
          </w:tcPr>
          <w:p/>
        </w:tc>
        <w:tc>
          <w:tcPr>
            <w:tcW w:type="dxa" w:w="4777"/>
            <w:gridSpan w:val="2"/>
          </w:tcPr>
          <w:p>
            <w:r>
              <w:rPr>
                <w:rFonts w:ascii="Times New Roman" w:hAnsi="Times New Roman"/>
                <w:sz w:val="16"/>
              </w:rPr>
              <w:t>URL-ссылка на решение</w:t>
            </w:r>
          </w:p>
        </w:tc>
        <w:tc>
          <w:tcPr>
            <w:tcW w:type="dxa" w:w="4115"/>
          </w:tcPr>
          <w:p>
            <w:r>
              <w:rPr>
                <w:rFonts w:ascii="Times New Roman" w:hAnsi="Times New Roman"/>
                <w:sz w:val="16"/>
              </w:rPr>
              <w:t>https://portal.eias.ru/Portal/DownloadPage.aspx?type=12&amp;guid=5b42ec4f-ab2f-4d3a-b8af-b54afd089f99</w:t>
            </w:r>
          </w:p>
        </w:tc>
      </w:tr>
      <w:tr>
        <w:tc>
          <w:tcPr>
            <w:tcW w:type="dxa" w:w="5573"/>
            <w:gridSpan w:val="3"/>
          </w:tcPr>
          <w:p>
            <w:r>
              <w:rPr>
                <w:rFonts w:ascii="Times New Roman" w:hAnsi="Times New Roman"/>
                <w:sz w:val="16"/>
              </w:rPr>
              <w:t>Иные сведения</w:t>
            </w:r>
          </w:p>
        </w:tc>
        <w:tc>
          <w:tcPr>
            <w:tcW w:type="dxa" w:w="4115"/>
          </w:tcPr>
          <w:p>
            <w:r>
              <w:rPr>
                <w:rFonts w:ascii="Times New Roman" w:hAnsi="Times New Roman"/>
                <w:sz w:val="16"/>
              </w:rPr>
            </w:r>
          </w:p>
        </w:tc>
      </w:tr>
      <w:tr>
        <w:tc>
          <w:tcPr>
            <w:tcW w:type="dxa" w:w="5573"/>
            <w:gridSpan w:val="3"/>
          </w:tcPr>
          <w:p>
            <w:r>
              <w:rPr>
                <w:rFonts w:ascii="Times New Roman" w:hAnsi="Times New Roman"/>
                <w:sz w:val="16"/>
              </w:rPr>
              <w:t xml:space="preserve">Полезный отпуск рассчитывается с учётом собственных нужд предприятия </w:t>
              <w:br/>
              <w:t>(п.6 баланса ВС)</w:t>
            </w:r>
          </w:p>
        </w:tc>
        <w:tc>
          <w:tcPr>
            <w:tcW w:type="dxa" w:w="4115"/>
          </w:tcPr>
          <w:p>
            <w:r>
              <w:rPr>
                <w:rFonts w:ascii="Times New Roman" w:hAnsi="Times New Roman"/>
                <w:sz w:val="16"/>
              </w:rPr>
              <w:t>да</w:t>
            </w:r>
          </w:p>
        </w:tc>
      </w:tr>
      <w:tr>
        <w:tc>
          <w:tcPr>
            <w:tcW w:type="dxa" w:w="1968"/>
            <w:gridSpan w:val="2"/>
            <w:vMerge w:val="restart"/>
          </w:tcPr>
          <w:p>
            <w:r>
              <w:rPr>
                <w:rFonts w:ascii="Times New Roman" w:hAnsi="Times New Roman"/>
                <w:sz w:val="16"/>
              </w:rPr>
              <w:t>Данные об ответственном исполнителе от организации</w:t>
            </w:r>
          </w:p>
        </w:tc>
        <w:tc>
          <w:tcPr>
            <w:tcW w:type="dxa" w:w="3605"/>
          </w:tcPr>
          <w:p>
            <w:r>
              <w:rPr>
                <w:rFonts w:ascii="Times New Roman" w:hAnsi="Times New Roman"/>
                <w:sz w:val="16"/>
              </w:rPr>
              <w:t>ФИО исполнителя</w:t>
            </w:r>
          </w:p>
        </w:tc>
        <w:tc>
          <w:tcPr>
            <w:tcW w:type="dxa" w:w="4115"/>
          </w:tcPr>
          <w:p>
            <w:r>
              <w:rPr>
                <w:rFonts w:ascii="Times New Roman" w:hAnsi="Times New Roman"/>
                <w:sz w:val="16"/>
              </w:rPr>
              <w:t>Диева Любовь Геннадьевна</w:t>
            </w:r>
          </w:p>
        </w:tc>
      </w:tr>
      <w:tr>
        <w:tc>
          <w:tcPr>
            <w:tcW w:type="dxa" w:w="1968"/>
            <w:gridSpan w:val="2"/>
            <w:vMerge/>
          </w:tcPr>
          <w:p/>
        </w:tc>
        <w:tc>
          <w:tcPr>
            <w:tcW w:type="dxa" w:w="3605"/>
          </w:tcPr>
          <w:p>
            <w:r>
              <w:rPr>
                <w:rFonts w:ascii="Times New Roman" w:hAnsi="Times New Roman"/>
                <w:sz w:val="16"/>
              </w:rPr>
              <w:t>Должность исполнителя</w:t>
            </w:r>
          </w:p>
        </w:tc>
        <w:tc>
          <w:tcPr>
            <w:tcW w:type="dxa" w:w="4115"/>
          </w:tcPr>
          <w:p>
            <w:r>
              <w:rPr>
                <w:rFonts w:ascii="Times New Roman" w:hAnsi="Times New Roman"/>
                <w:sz w:val="16"/>
              </w:rPr>
              <w:t>Экономист ФЭО</w:t>
            </w:r>
          </w:p>
        </w:tc>
      </w:tr>
      <w:tr>
        <w:tc>
          <w:tcPr>
            <w:tcW w:type="dxa" w:w="1968"/>
            <w:gridSpan w:val="2"/>
            <w:vMerge/>
          </w:tcPr>
          <w:p/>
        </w:tc>
        <w:tc>
          <w:tcPr>
            <w:tcW w:type="dxa" w:w="3605"/>
          </w:tcPr>
          <w:p>
            <w:r>
              <w:rPr>
                <w:rFonts w:ascii="Times New Roman" w:hAnsi="Times New Roman"/>
                <w:sz w:val="16"/>
              </w:rPr>
              <w:t>Контактный телефон исполнителя</w:t>
            </w:r>
          </w:p>
        </w:tc>
        <w:tc>
          <w:tcPr>
            <w:tcW w:type="dxa" w:w="4115"/>
          </w:tcPr>
          <w:p>
            <w:r>
              <w:rPr>
                <w:rFonts w:ascii="Times New Roman" w:hAnsi="Times New Roman"/>
                <w:sz w:val="16"/>
              </w:rPr>
              <w:t>8 (3452) 49-64-28</w:t>
            </w:r>
          </w:p>
        </w:tc>
      </w:tr>
      <w:tr>
        <w:tc>
          <w:tcPr>
            <w:tcW w:type="dxa" w:w="1968"/>
            <w:gridSpan w:val="2"/>
            <w:vMerge/>
          </w:tcPr>
          <w:p/>
        </w:tc>
        <w:tc>
          <w:tcPr>
            <w:tcW w:type="dxa" w:w="3605"/>
          </w:tcPr>
          <w:p>
            <w:r>
              <w:rPr>
                <w:rFonts w:ascii="Times New Roman" w:hAnsi="Times New Roman"/>
                <w:sz w:val="16"/>
              </w:rPr>
              <w:t>e-mail исполнителя</w:t>
            </w:r>
          </w:p>
        </w:tc>
        <w:tc>
          <w:tcPr>
            <w:tcW w:type="dxa" w:w="4115"/>
          </w:tcPr>
          <w:p>
            <w:r>
              <w:rPr>
                <w:rFonts w:ascii="Times New Roman" w:hAnsi="Times New Roman"/>
                <w:sz w:val="16"/>
              </w:rPr>
              <w:t>l.dieva@tjmport.ru</w:t>
            </w:r>
          </w:p>
        </w:tc>
      </w:tr>
      <w:tr>
        <w:tc>
          <w:tcPr>
            <w:tcW w:type="dxa" w:w="796"/>
          </w:tcPr>
          <w:p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type="dxa" w:w="1172"/>
          </w:tcPr>
          <w:p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type="dxa" w:w="3605"/>
          </w:tcPr>
          <w:p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type="dxa" w:w="4115"/>
          </w:tcPr>
          <w:p>
            <w:r>
              <w:rPr>
                <w:rFonts w:ascii="Times New Roman" w:hAnsi="Times New Roman"/>
                <w:sz w:val="16"/>
              </w:rPr>
            </w:r>
          </w:p>
        </w:tc>
      </w:tr>
      <w:tr>
        <w:tc>
          <w:tcPr>
            <w:tcW w:type="dxa" w:w="9688"/>
            <w:gridSpan w:val="4"/>
          </w:tcPr>
          <w:p>
            <w:r>
              <w:rPr>
                <w:rFonts w:ascii="Times New Roman" w:hAnsi="Times New Roman"/>
                <w:sz w:val="16"/>
              </w:rPr>
              <w:t>Перечень нормативных правовых актов, использованных в процессе проведения экспертизы предложения об установлении тарифов:</w:t>
            </w:r>
          </w:p>
        </w:tc>
      </w:tr>
      <w:tr>
        <w:tc>
          <w:tcPr>
            <w:tcW w:type="dxa" w:w="9688"/>
            <w:gridSpan w:val="4"/>
          </w:tcPr>
          <w:p>
            <w:r>
              <w:rPr>
                <w:rFonts w:ascii="Times New Roman" w:hAnsi="Times New Roman"/>
                <w:sz w:val="16"/>
              </w:rPr>
              <w:t>1. Гражданский кодекс Российской Федерации;</w:t>
            </w:r>
          </w:p>
        </w:tc>
      </w:tr>
      <w:tr>
        <w:tc>
          <w:tcPr>
            <w:tcW w:type="dxa" w:w="9688"/>
            <w:gridSpan w:val="4"/>
          </w:tcPr>
          <w:p>
            <w:r>
              <w:rPr>
                <w:rFonts w:ascii="Times New Roman" w:hAnsi="Times New Roman"/>
                <w:sz w:val="16"/>
              </w:rPr>
              <w:t>2. Налоговый кодекс Российской Федерации;</w:t>
            </w:r>
          </w:p>
        </w:tc>
      </w:tr>
      <w:tr>
        <w:tc>
          <w:tcPr>
            <w:tcW w:type="dxa" w:w="9688"/>
            <w:gridSpan w:val="4"/>
          </w:tcPr>
          <w:p>
            <w:r>
              <w:rPr>
                <w:rFonts w:ascii="Times New Roman" w:hAnsi="Times New Roman"/>
                <w:sz w:val="16"/>
              </w:rPr>
              <w:t>3. Федеральный закон от 17.08.1995 № 147-ФЗ "О естественных монополиях";</w:t>
            </w:r>
          </w:p>
        </w:tc>
      </w:tr>
      <w:tr>
        <w:tc>
          <w:tcPr>
            <w:tcW w:type="dxa" w:w="9688"/>
            <w:gridSpan w:val="4"/>
          </w:tcPr>
          <w:p>
            <w:r>
              <w:rPr>
                <w:rFonts w:ascii="Times New Roman" w:hAnsi="Times New Roman"/>
                <w:sz w:val="16"/>
              </w:rPr>
              <w:t>4. Федеральный закон от 26.07.2006 № 135-ФЗ "О защите конкуренции";</w:t>
            </w:r>
          </w:p>
        </w:tc>
      </w:tr>
      <w:tr>
        <w:tc>
          <w:tcPr>
            <w:tcW w:type="dxa" w:w="9688"/>
            <w:gridSpan w:val="4"/>
          </w:tcPr>
          <w:p>
            <w:r>
              <w:rPr>
                <w:rFonts w:ascii="Times New Roman" w:hAnsi="Times New Roman"/>
                <w:sz w:val="16"/>
              </w:rPr>
              <w:t>5. Федеральный закон от 07.12.2011 № 416-ФЗ "О водоснабжении и водоотведении";</w:t>
            </w:r>
          </w:p>
        </w:tc>
      </w:tr>
      <w:tr>
        <w:tc>
          <w:tcPr>
            <w:tcW w:type="dxa" w:w="9688"/>
            <w:gridSpan w:val="4"/>
          </w:tcPr>
          <w:p>
            <w:r>
              <w:rPr>
                <w:rFonts w:ascii="Times New Roman" w:hAnsi="Times New Roman"/>
                <w:sz w:val="16"/>
              </w:rPr>
              <w:t>6. Федеральный закон от 23.11.2009 № 261-ФЗ "Об энергосбережении и о повышении энергетической эффективности, и о внесении изменений в отдельные законодательные акты Российской Федерации";</w:t>
            </w:r>
          </w:p>
        </w:tc>
      </w:tr>
      <w:tr>
        <w:tc>
          <w:tcPr>
            <w:tcW w:type="dxa" w:w="9688"/>
            <w:gridSpan w:val="4"/>
          </w:tcPr>
          <w:p>
            <w:r>
              <w:rPr>
                <w:rFonts w:ascii="Times New Roman" w:hAnsi="Times New Roman"/>
                <w:sz w:val="16"/>
              </w:rPr>
              <w:t>7. Постановление Правительства Российской Федерации от 13.05.2013 № 406 "О государственном регулировании тарифов в сфере водоснабжения и водоотведения";</w:t>
            </w:r>
          </w:p>
        </w:tc>
      </w:tr>
      <w:tr>
        <w:tc>
          <w:tcPr>
            <w:tcW w:type="dxa" w:w="9688"/>
            <w:gridSpan w:val="4"/>
          </w:tcPr>
          <w:p>
            <w:r>
              <w:rPr>
                <w:rFonts w:ascii="Times New Roman" w:hAnsi="Times New Roman"/>
                <w:sz w:val="16"/>
              </w:rPr>
              <w:t>8. Постановление Правительства Российской Федерации от 29.07.2013 № 641 "Об инвестиционных и производственных программах организаций, осуществляющих деятельность в сфере водоснабжения и водоотведения";</w:t>
            </w:r>
          </w:p>
        </w:tc>
      </w:tr>
      <w:tr>
        <w:tc>
          <w:tcPr>
            <w:tcW w:type="dxa" w:w="9688"/>
            <w:gridSpan w:val="4"/>
          </w:tcPr>
          <w:p>
            <w:r>
              <w:rPr>
                <w:rFonts w:ascii="Times New Roman" w:hAnsi="Times New Roman"/>
                <w:sz w:val="16"/>
              </w:rPr>
              <w:t>9. Методические указания по расчету регулируемых тарифов в сфере водоснабжения и водоотведения, утвержденные приказом ФСТ России от 27.12.2013 № 1746-э;</w:t>
            </w:r>
          </w:p>
        </w:tc>
      </w:tr>
      <w:tr>
        <w:tc>
          <w:tcPr>
            <w:tcW w:type="dxa" w:w="9688"/>
            <w:gridSpan w:val="4"/>
          </w:tcPr>
          <w:p>
            <w:r>
              <w:rPr>
                <w:rFonts w:ascii="Times New Roman" w:hAnsi="Times New Roman"/>
                <w:sz w:val="16"/>
              </w:rPr>
              <w:t>10. Регламент установления регулируемых тарифов в сфере водоснабжения и водоотведения, утвержденный приказом ФСТ России от 16.07.2014 № 1154-э;</w:t>
            </w:r>
          </w:p>
        </w:tc>
      </w:tr>
      <w:tr>
        <w:tc>
          <w:tcPr>
            <w:tcW w:type="dxa" w:w="9688"/>
            <w:gridSpan w:val="4"/>
          </w:tcPr>
          <w:p>
            <w:r>
              <w:rPr>
                <w:rFonts w:ascii="Times New Roman" w:hAnsi="Times New Roman"/>
                <w:sz w:val="16"/>
              </w:rPr>
              <w:t>11. Приказ Минстроя России от 25.12.2014 № 22/пр "Об утверждении Порядка ведения раздельного учета затрат по видам деятельности организаций, осуществляющих горячее водоснабжение, холодное водоснабжение и (или) водоотведение, и единой системы классификации таких затрат";</w:t>
            </w:r>
          </w:p>
        </w:tc>
      </w:tr>
      <w:tr>
        <w:tc>
          <w:tcPr>
            <w:tcW w:type="dxa" w:w="9688"/>
            <w:gridSpan w:val="4"/>
          </w:tcPr>
          <w:p>
            <w:r>
              <w:rPr>
                <w:rFonts w:ascii="Times New Roman" w:hAnsi="Times New Roman"/>
                <w:sz w:val="16"/>
              </w:rPr>
              <w:t>12. Приказ Минстроя России от 04.04.2014 № 162/пр "Об утверждении перечня показателей надежности, качества, энергетической эффективности объектов централизованных систем горячего водоснабжения, холодного водоснабжения и (или) водоотведения, порядка и правил определения плановых значений и фактических значений таких показателей";</w:t>
            </w:r>
          </w:p>
        </w:tc>
      </w:tr>
      <w:tr>
        <w:tc>
          <w:tcPr>
            <w:tcW w:type="dxa" w:w="9688"/>
            <w:gridSpan w:val="4"/>
          </w:tcPr>
          <w:p>
            <w:r>
              <w:rPr>
                <w:rFonts w:ascii="Times New Roman" w:hAnsi="Times New Roman"/>
                <w:sz w:val="16"/>
              </w:rPr>
              <w:t>13. Иные нормативные правовые акты Российской Федерации.</w:t>
            </w:r>
          </w:p>
        </w:tc>
      </w:tr>
      <w:tr>
        <w:tc>
          <w:tcPr>
            <w:tcW w:type="dxa" w:w="796"/>
          </w:tcPr>
          <w:p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type="dxa" w:w="1172"/>
          </w:tcPr>
          <w:p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type="dxa" w:w="3605"/>
          </w:tcPr>
          <w:p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type="dxa" w:w="4115"/>
          </w:tcPr>
          <w:p>
            <w:r>
              <w:rPr>
                <w:rFonts w:ascii="Times New Roman" w:hAnsi="Times New Roman"/>
                <w:sz w:val="16"/>
              </w:rPr>
            </w:r>
          </w:p>
        </w:tc>
      </w:tr>
      <w:tr>
        <w:tc>
          <w:tcPr>
            <w:tcW w:type="dxa" w:w="9688"/>
            <w:gridSpan w:val="4"/>
          </w:tcPr>
          <w:p>
            <w:r>
              <w:rPr>
                <w:rFonts w:ascii="Times New Roman" w:hAnsi="Times New Roman"/>
                <w:sz w:val="16"/>
              </w:rPr>
              <w:t>2. Информация о рассмотрении дела об установлении тарифов</w:t>
            </w:r>
          </w:p>
        </w:tc>
      </w:tr>
      <w:tr>
        <w:tc>
          <w:tcPr>
            <w:tcW w:type="dxa" w:w="1968"/>
            <w:gridSpan w:val="2"/>
            <w:vMerge w:val="restart"/>
          </w:tcPr>
          <w:p>
            <w:r>
              <w:rPr>
                <w:rFonts w:ascii="Times New Roman" w:hAnsi="Times New Roman"/>
                <w:sz w:val="16"/>
              </w:rPr>
              <w:t>Реквизиты решения, которым установлены действующие тарифы</w:t>
            </w:r>
          </w:p>
        </w:tc>
        <w:tc>
          <w:tcPr>
            <w:tcW w:type="dxa" w:w="3605"/>
          </w:tcPr>
          <w:p>
            <w:r>
              <w:rPr>
                <w:rFonts w:ascii="Times New Roman" w:hAnsi="Times New Roman"/>
                <w:sz w:val="16"/>
              </w:rPr>
              <w:t>Организация регулируется впервые</w:t>
            </w:r>
          </w:p>
        </w:tc>
        <w:tc>
          <w:tcPr>
            <w:tcW w:type="dxa" w:w="4115"/>
          </w:tcPr>
          <w:p>
            <w:r>
              <w:rPr>
                <w:rFonts w:ascii="Times New Roman" w:hAnsi="Times New Roman"/>
                <w:sz w:val="16"/>
              </w:rPr>
              <w:t>нет</w:t>
            </w:r>
          </w:p>
        </w:tc>
      </w:tr>
      <w:tr>
        <w:tc>
          <w:tcPr>
            <w:tcW w:type="dxa" w:w="1968"/>
            <w:gridSpan w:val="2"/>
            <w:vMerge/>
          </w:tcPr>
          <w:p/>
        </w:tc>
        <w:tc>
          <w:tcPr>
            <w:tcW w:type="dxa" w:w="3605"/>
          </w:tcPr>
          <w:p>
            <w:r>
              <w:rPr>
                <w:rFonts w:ascii="Times New Roman" w:hAnsi="Times New Roman"/>
                <w:sz w:val="16"/>
              </w:rPr>
              <w:t>Вид</w:t>
            </w:r>
          </w:p>
        </w:tc>
        <w:tc>
          <w:tcPr>
            <w:tcW w:type="dxa" w:w="4115"/>
          </w:tcPr>
          <w:p>
            <w:r>
              <w:rPr>
                <w:rFonts w:ascii="Times New Roman" w:hAnsi="Times New Roman"/>
                <w:sz w:val="16"/>
              </w:rPr>
              <w:t>распоряжение</w:t>
            </w:r>
          </w:p>
        </w:tc>
      </w:tr>
      <w:tr>
        <w:tc>
          <w:tcPr>
            <w:tcW w:type="dxa" w:w="1968"/>
            <w:gridSpan w:val="2"/>
            <w:vMerge/>
          </w:tcPr>
          <w:p/>
        </w:tc>
        <w:tc>
          <w:tcPr>
            <w:tcW w:type="dxa" w:w="3605"/>
          </w:tcPr>
          <w:p>
            <w:r>
              <w:rPr>
                <w:rFonts w:ascii="Times New Roman" w:hAnsi="Times New Roman"/>
                <w:sz w:val="16"/>
              </w:rPr>
              <w:t>Номер</w:t>
            </w:r>
          </w:p>
        </w:tc>
        <w:tc>
          <w:tcPr>
            <w:tcW w:type="dxa" w:w="4115"/>
          </w:tcPr>
          <w:p>
            <w:r>
              <w:rPr>
                <w:rFonts w:ascii="Times New Roman" w:hAnsi="Times New Roman"/>
                <w:sz w:val="16"/>
              </w:rPr>
              <w:t>146/01-21</w:t>
            </w:r>
          </w:p>
        </w:tc>
      </w:tr>
      <w:tr>
        <w:tc>
          <w:tcPr>
            <w:tcW w:type="dxa" w:w="1968"/>
            <w:gridSpan w:val="2"/>
            <w:vMerge/>
          </w:tcPr>
          <w:p/>
        </w:tc>
        <w:tc>
          <w:tcPr>
            <w:tcW w:type="dxa" w:w="3605"/>
          </w:tcPr>
          <w:p>
            <w:r>
              <w:rPr>
                <w:rFonts w:ascii="Times New Roman" w:hAnsi="Times New Roman"/>
                <w:sz w:val="16"/>
              </w:rPr>
              <w:t>Дата принятия</w:t>
            </w:r>
          </w:p>
        </w:tc>
        <w:tc>
          <w:tcPr>
            <w:tcW w:type="dxa" w:w="4115"/>
          </w:tcPr>
          <w:p>
            <w:r>
              <w:rPr>
                <w:rFonts w:ascii="Times New Roman" w:hAnsi="Times New Roman"/>
                <w:sz w:val="16"/>
              </w:rPr>
              <w:t>2023-11-08 00:00:00</w:t>
            </w:r>
          </w:p>
        </w:tc>
      </w:tr>
      <w:tr>
        <w:tc>
          <w:tcPr>
            <w:tcW w:type="dxa" w:w="1968"/>
            <w:gridSpan w:val="2"/>
            <w:vMerge w:val="restart"/>
          </w:tcPr>
          <w:p>
            <w:r>
              <w:rPr>
                <w:rFonts w:ascii="Times New Roman" w:hAnsi="Times New Roman"/>
                <w:sz w:val="16"/>
              </w:rPr>
              <w:t>Заявление организации</w:t>
            </w:r>
          </w:p>
        </w:tc>
        <w:tc>
          <w:tcPr>
            <w:tcW w:type="dxa" w:w="3605"/>
          </w:tcPr>
          <w:p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type="dxa" w:w="4115"/>
          </w:tcPr>
          <w:p>
            <w:r>
              <w:rPr>
                <w:rFonts w:ascii="Times New Roman" w:hAnsi="Times New Roman"/>
                <w:sz w:val="16"/>
              </w:rPr>
            </w:r>
          </w:p>
        </w:tc>
      </w:tr>
      <w:tr>
        <w:tc>
          <w:tcPr>
            <w:tcW w:type="dxa" w:w="1968"/>
            <w:gridSpan w:val="2"/>
            <w:vMerge/>
          </w:tcPr>
          <w:p/>
        </w:tc>
        <w:tc>
          <w:tcPr>
            <w:tcW w:type="dxa" w:w="3605"/>
          </w:tcPr>
          <w:p>
            <w:r>
              <w:rPr>
                <w:rFonts w:ascii="Times New Roman" w:hAnsi="Times New Roman"/>
                <w:sz w:val="16"/>
              </w:rPr>
              <w:t>Тариф 1</w:t>
            </w:r>
          </w:p>
        </w:tc>
        <w:tc>
          <w:tcPr>
            <w:tcW w:type="dxa" w:w="4115"/>
          </w:tcPr>
          <w:p>
            <w:r>
              <w:rPr>
                <w:rFonts w:ascii="Times New Roman" w:hAnsi="Times New Roman"/>
                <w:sz w:val="16"/>
              </w:rPr>
              <w:t>Водоснабжение</w:t>
            </w:r>
          </w:p>
        </w:tc>
      </w:tr>
      <w:tr>
        <w:tc>
          <w:tcPr>
            <w:tcW w:type="dxa" w:w="1968"/>
            <w:gridSpan w:val="2"/>
            <w:vMerge/>
          </w:tcPr>
          <w:p/>
        </w:tc>
        <w:tc>
          <w:tcPr>
            <w:tcW w:type="dxa" w:w="3605"/>
          </w:tcPr>
          <w:p>
            <w:r>
              <w:rPr>
                <w:rFonts w:ascii="Times New Roman" w:hAnsi="Times New Roman"/>
                <w:sz w:val="16"/>
              </w:rPr>
              <w:t>Номер тарифа (идентификатор)</w:t>
            </w:r>
          </w:p>
        </w:tc>
        <w:tc>
          <w:tcPr>
            <w:tcW w:type="dxa" w:w="4115"/>
          </w:tcPr>
          <w:p>
            <w:r>
              <w:rPr>
                <w:rFonts w:ascii="Times New Roman" w:hAnsi="Times New Roman"/>
                <w:sz w:val="16"/>
              </w:rPr>
              <w:t>ХВС.72.26320038.0001</w:t>
            </w:r>
          </w:p>
        </w:tc>
      </w:tr>
      <w:tr>
        <w:tc>
          <w:tcPr>
            <w:tcW w:type="dxa" w:w="1968"/>
            <w:gridSpan w:val="2"/>
            <w:vMerge/>
          </w:tcPr>
          <w:p/>
        </w:tc>
        <w:tc>
          <w:tcPr>
            <w:tcW w:type="dxa" w:w="3605"/>
          </w:tcPr>
          <w:p>
            <w:r>
              <w:rPr>
                <w:rFonts w:ascii="Times New Roman" w:hAnsi="Times New Roman"/>
                <w:sz w:val="16"/>
              </w:rPr>
              <w:t>Вид тарифа</w:t>
            </w:r>
          </w:p>
        </w:tc>
        <w:tc>
          <w:tcPr>
            <w:tcW w:type="dxa" w:w="4115"/>
          </w:tcPr>
          <w:p>
            <w:r>
              <w:rPr>
                <w:rFonts w:ascii="Times New Roman" w:hAnsi="Times New Roman"/>
                <w:sz w:val="16"/>
              </w:rPr>
              <w:t>тариф на транспортировку воды</w:t>
            </w:r>
          </w:p>
        </w:tc>
      </w:tr>
      <w:tr>
        <w:tc>
          <w:tcPr>
            <w:tcW w:type="dxa" w:w="1968"/>
            <w:gridSpan w:val="2"/>
            <w:vMerge/>
          </w:tcPr>
          <w:p/>
        </w:tc>
        <w:tc>
          <w:tcPr>
            <w:tcW w:type="dxa" w:w="3605"/>
          </w:tcPr>
          <w:p>
            <w:r>
              <w:rPr>
                <w:rFonts w:ascii="Times New Roman" w:hAnsi="Times New Roman"/>
                <w:sz w:val="16"/>
              </w:rPr>
              <w:t>Тип тарифа</w:t>
            </w:r>
          </w:p>
        </w:tc>
        <w:tc>
          <w:tcPr>
            <w:tcW w:type="dxa" w:w="4115"/>
          </w:tcPr>
          <w:p>
            <w:r>
              <w:rPr>
                <w:rFonts w:ascii="Times New Roman" w:hAnsi="Times New Roman"/>
                <w:sz w:val="16"/>
              </w:rPr>
              <w:t>одноставочный</w:t>
            </w:r>
          </w:p>
        </w:tc>
      </w:tr>
      <w:tr>
        <w:tc>
          <w:tcPr>
            <w:tcW w:type="dxa" w:w="1968"/>
            <w:gridSpan w:val="2"/>
            <w:vMerge/>
          </w:tcPr>
          <w:p/>
        </w:tc>
        <w:tc>
          <w:tcPr>
            <w:tcW w:type="dxa" w:w="3605"/>
          </w:tcPr>
          <w:p>
            <w:r>
              <w:rPr>
                <w:rFonts w:ascii="Times New Roman" w:hAnsi="Times New Roman"/>
                <w:sz w:val="16"/>
              </w:rPr>
              <w:t>Вид(-ы) деятельности</w:t>
            </w:r>
          </w:p>
        </w:tc>
        <w:tc>
          <w:tcPr>
            <w:tcW w:type="dxa" w:w="4115"/>
          </w:tcPr>
          <w:p>
            <w:r>
              <w:rPr>
                <w:rFonts w:ascii="Times New Roman" w:hAnsi="Times New Roman"/>
                <w:sz w:val="16"/>
              </w:rPr>
              <w:t>Транспортировка воды</w:t>
            </w:r>
          </w:p>
        </w:tc>
      </w:tr>
      <w:tr>
        <w:tc>
          <w:tcPr>
            <w:tcW w:type="dxa" w:w="1968"/>
            <w:gridSpan w:val="2"/>
            <w:vMerge/>
          </w:tcPr>
          <w:p/>
        </w:tc>
        <w:tc>
          <w:tcPr>
            <w:tcW w:type="dxa" w:w="3605"/>
          </w:tcPr>
          <w:p>
            <w:r>
              <w:rPr>
                <w:rFonts w:ascii="Times New Roman" w:hAnsi="Times New Roman"/>
                <w:sz w:val="16"/>
              </w:rPr>
              <w:t>Вид воды</w:t>
            </w:r>
          </w:p>
        </w:tc>
        <w:tc>
          <w:tcPr>
            <w:tcW w:type="dxa" w:w="4115"/>
          </w:tcPr>
          <w:p>
            <w:r>
              <w:rPr>
                <w:rFonts w:ascii="Times New Roman" w:hAnsi="Times New Roman"/>
                <w:sz w:val="16"/>
              </w:rPr>
              <w:t>питьевая вода</w:t>
            </w:r>
          </w:p>
        </w:tc>
      </w:tr>
      <w:tr>
        <w:tc>
          <w:tcPr>
            <w:tcW w:type="dxa" w:w="1968"/>
            <w:gridSpan w:val="2"/>
            <w:vMerge/>
          </w:tcPr>
          <w:p/>
        </w:tc>
        <w:tc>
          <w:tcPr>
            <w:tcW w:type="dxa" w:w="3605"/>
          </w:tcPr>
          <w:p>
            <w:r>
              <w:rPr>
                <w:rFonts w:ascii="Times New Roman" w:hAnsi="Times New Roman"/>
                <w:sz w:val="16"/>
              </w:rPr>
              <w:t>Дополнительный признак дифференциации тарифа</w:t>
            </w:r>
          </w:p>
        </w:tc>
        <w:tc>
          <w:tcPr>
            <w:tcW w:type="dxa" w:w="4115"/>
          </w:tcPr>
          <w:p>
            <w:r>
              <w:rPr>
                <w:rFonts w:ascii="Times New Roman" w:hAnsi="Times New Roman"/>
                <w:sz w:val="16"/>
              </w:rPr>
            </w:r>
          </w:p>
        </w:tc>
      </w:tr>
      <w:tr>
        <w:tc>
          <w:tcPr>
            <w:tcW w:type="dxa" w:w="1968"/>
            <w:gridSpan w:val="2"/>
            <w:vMerge/>
          </w:tcPr>
          <w:p/>
        </w:tc>
        <w:tc>
          <w:tcPr>
            <w:tcW w:type="dxa" w:w="3605"/>
          </w:tcPr>
          <w:p>
            <w:r>
              <w:rPr>
                <w:rFonts w:ascii="Times New Roman" w:hAnsi="Times New Roman"/>
                <w:sz w:val="16"/>
              </w:rPr>
              <w:t>Номер входящий</w:t>
            </w:r>
          </w:p>
        </w:tc>
        <w:tc>
          <w:tcPr>
            <w:tcW w:type="dxa" w:w="4115"/>
          </w:tcPr>
          <w:p>
            <w:r>
              <w:rPr>
                <w:rFonts w:ascii="Times New Roman" w:hAnsi="Times New Roman"/>
                <w:sz w:val="16"/>
              </w:rPr>
              <w:t>2744</w:t>
            </w:r>
          </w:p>
        </w:tc>
      </w:tr>
      <w:tr>
        <w:tc>
          <w:tcPr>
            <w:tcW w:type="dxa" w:w="1968"/>
            <w:gridSpan w:val="2"/>
            <w:vMerge/>
          </w:tcPr>
          <w:p/>
        </w:tc>
        <w:tc>
          <w:tcPr>
            <w:tcW w:type="dxa" w:w="3605"/>
          </w:tcPr>
          <w:p>
            <w:r>
              <w:rPr>
                <w:rFonts w:ascii="Times New Roman" w:hAnsi="Times New Roman"/>
                <w:sz w:val="16"/>
              </w:rPr>
              <w:t>Дата регистрации</w:t>
            </w:r>
          </w:p>
        </w:tc>
        <w:tc>
          <w:tcPr>
            <w:tcW w:type="dxa" w:w="4115"/>
          </w:tcPr>
          <w:p>
            <w:r>
              <w:rPr>
                <w:rFonts w:ascii="Times New Roman" w:hAnsi="Times New Roman"/>
                <w:sz w:val="16"/>
              </w:rPr>
              <w:t>2024-04-15 00:00:00</w:t>
            </w:r>
          </w:p>
        </w:tc>
      </w:tr>
      <w:tr>
        <w:tc>
          <w:tcPr>
            <w:tcW w:type="dxa" w:w="1968"/>
            <w:gridSpan w:val="2"/>
            <w:vMerge/>
          </w:tcPr>
          <w:p/>
        </w:tc>
        <w:tc>
          <w:tcPr>
            <w:tcW w:type="dxa" w:w="3605"/>
          </w:tcPr>
          <w:p>
            <w:r>
              <w:rPr>
                <w:rFonts w:ascii="Times New Roman" w:hAnsi="Times New Roman"/>
                <w:sz w:val="16"/>
              </w:rPr>
              <w:t>Дополнительные сведения</w:t>
            </w:r>
          </w:p>
        </w:tc>
        <w:tc>
          <w:tcPr>
            <w:tcW w:type="dxa" w:w="4115"/>
          </w:tcPr>
          <w:p>
            <w:r>
              <w:rPr>
                <w:rFonts w:ascii="Times New Roman" w:hAnsi="Times New Roman"/>
                <w:sz w:val="16"/>
              </w:rPr>
            </w:r>
          </w:p>
        </w:tc>
      </w:tr>
      <w:tr>
        <w:tc>
          <w:tcPr>
            <w:tcW w:type="dxa" w:w="1968"/>
            <w:gridSpan w:val="2"/>
            <w:vMerge/>
          </w:tcPr>
          <w:p/>
        </w:tc>
        <w:tc>
          <w:tcPr>
            <w:tcW w:type="dxa" w:w="3605"/>
          </w:tcPr>
          <w:p>
            <w:r>
              <w:rPr>
                <w:rFonts w:ascii="Times New Roman" w:hAnsi="Times New Roman"/>
                <w:sz w:val="16"/>
              </w:rPr>
              <w:t>Метод регулирования, предложенный организацией</w:t>
            </w:r>
          </w:p>
        </w:tc>
        <w:tc>
          <w:tcPr>
            <w:tcW w:type="dxa" w:w="4115"/>
          </w:tcPr>
          <w:p>
            <w:r>
              <w:rPr>
                <w:rFonts w:ascii="Times New Roman" w:hAnsi="Times New Roman"/>
                <w:sz w:val="16"/>
              </w:rPr>
              <w:t>сравнения аналогов</w:t>
            </w:r>
          </w:p>
        </w:tc>
      </w:tr>
      <w:tr>
        <w:tc>
          <w:tcPr>
            <w:tcW w:type="dxa" w:w="1968"/>
            <w:gridSpan w:val="2"/>
            <w:vMerge/>
          </w:tcPr>
          <w:p/>
        </w:tc>
        <w:tc>
          <w:tcPr>
            <w:tcW w:type="dxa" w:w="3605"/>
          </w:tcPr>
          <w:p>
            <w:r>
              <w:rPr>
                <w:rFonts w:ascii="Times New Roman" w:hAnsi="Times New Roman"/>
                <w:sz w:val="16"/>
              </w:rPr>
              <w:t>Период регулирования</w:t>
            </w:r>
          </w:p>
        </w:tc>
        <w:tc>
          <w:tcPr>
            <w:tcW w:type="dxa" w:w="4115"/>
          </w:tcPr>
          <w:p>
            <w:r>
              <w:rPr>
                <w:rFonts w:ascii="Times New Roman" w:hAnsi="Times New Roman"/>
                <w:sz w:val="16"/>
              </w:rPr>
            </w:r>
          </w:p>
        </w:tc>
      </w:tr>
      <w:tr>
        <w:tc>
          <w:tcPr>
            <w:tcW w:type="dxa" w:w="1968"/>
            <w:gridSpan w:val="2"/>
            <w:vMerge/>
          </w:tcPr>
          <w:p/>
        </w:tc>
        <w:tc>
          <w:tcPr>
            <w:tcW w:type="dxa" w:w="3605"/>
          </w:tcPr>
          <w:p>
            <w:r>
              <w:rPr>
                <w:rFonts w:ascii="Times New Roman" w:hAnsi="Times New Roman"/>
                <w:sz w:val="16"/>
              </w:rPr>
              <w:t>Период долгосрочной индексации (количество лет)</w:t>
            </w:r>
          </w:p>
        </w:tc>
        <w:tc>
          <w:tcPr>
            <w:tcW w:type="dxa" w:w="4115"/>
          </w:tcPr>
          <w:p>
            <w:r>
              <w:rPr>
                <w:rFonts w:ascii="Times New Roman" w:hAnsi="Times New Roman"/>
                <w:sz w:val="16"/>
              </w:rPr>
            </w:r>
          </w:p>
        </w:tc>
      </w:tr>
      <w:tr>
        <w:tc>
          <w:tcPr>
            <w:tcW w:type="dxa" w:w="1968"/>
            <w:gridSpan w:val="2"/>
            <w:vMerge w:val="restart"/>
          </w:tcPr>
          <w:p>
            <w:r>
              <w:rPr>
                <w:rFonts w:ascii="Times New Roman" w:hAnsi="Times New Roman"/>
                <w:sz w:val="16"/>
              </w:rPr>
              <w:t>Решение об открытии дела об установлении тарифов</w:t>
            </w:r>
          </w:p>
        </w:tc>
        <w:tc>
          <w:tcPr>
            <w:tcW w:type="dxa" w:w="3605"/>
          </w:tcPr>
          <w:p>
            <w:r>
              <w:rPr>
                <w:rFonts w:ascii="Times New Roman" w:hAnsi="Times New Roman"/>
                <w:sz w:val="16"/>
              </w:rPr>
              <w:t>Номер дела (приказа) об установлении тарифа</w:t>
            </w:r>
          </w:p>
        </w:tc>
        <w:tc>
          <w:tcPr>
            <w:tcW w:type="dxa" w:w="4115"/>
          </w:tcPr>
          <w:p>
            <w:r>
              <w:rPr>
                <w:rFonts w:ascii="Times New Roman" w:hAnsi="Times New Roman"/>
                <w:sz w:val="16"/>
              </w:rPr>
              <w:t>41 (приказ Департамента от 23.04.2024 №41/01-05в)</w:t>
            </w:r>
          </w:p>
        </w:tc>
      </w:tr>
      <w:tr>
        <w:tc>
          <w:tcPr>
            <w:tcW w:type="dxa" w:w="1968"/>
            <w:gridSpan w:val="2"/>
            <w:vMerge/>
          </w:tcPr>
          <w:p/>
        </w:tc>
        <w:tc>
          <w:tcPr>
            <w:tcW w:type="dxa" w:w="3605"/>
          </w:tcPr>
          <w:p>
            <w:r>
              <w:rPr>
                <w:rFonts w:ascii="Times New Roman" w:hAnsi="Times New Roman"/>
                <w:sz w:val="16"/>
              </w:rPr>
              <w:t>ФИО уполномоченного по делу</w:t>
            </w:r>
          </w:p>
        </w:tc>
        <w:tc>
          <w:tcPr>
            <w:tcW w:type="dxa" w:w="4115"/>
          </w:tcPr>
          <w:p>
            <w:r>
              <w:rPr>
                <w:rFonts w:ascii="Times New Roman" w:hAnsi="Times New Roman"/>
                <w:sz w:val="16"/>
              </w:rPr>
              <w:t>Фельбуш Валентина Евгеньевна</w:t>
            </w:r>
          </w:p>
        </w:tc>
      </w:tr>
      <w:tr>
        <w:tc>
          <w:tcPr>
            <w:tcW w:type="dxa" w:w="1968"/>
            <w:gridSpan w:val="2"/>
            <w:vMerge/>
          </w:tcPr>
          <w:p/>
        </w:tc>
        <w:tc>
          <w:tcPr>
            <w:tcW w:type="dxa" w:w="3605"/>
          </w:tcPr>
          <w:p>
            <w:r>
              <w:rPr>
                <w:rFonts w:ascii="Times New Roman" w:hAnsi="Times New Roman"/>
                <w:sz w:val="16"/>
              </w:rPr>
              <w:t>Должность уполномоченного по делу</w:t>
            </w:r>
          </w:p>
        </w:tc>
        <w:tc>
          <w:tcPr>
            <w:tcW w:type="dxa" w:w="4115"/>
          </w:tcPr>
          <w:p>
            <w:r>
              <w:rPr>
                <w:rFonts w:ascii="Times New Roman" w:hAnsi="Times New Roman"/>
                <w:sz w:val="16"/>
              </w:rPr>
              <w:t>начальник отдела тарифного регулирования в сфере водоснабжения и водоотведения</w:t>
            </w:r>
          </w:p>
        </w:tc>
      </w:tr>
      <w:tr>
        <w:tc>
          <w:tcPr>
            <w:tcW w:type="dxa" w:w="1968"/>
            <w:gridSpan w:val="2"/>
            <w:vMerge/>
          </w:tcPr>
          <w:p/>
        </w:tc>
        <w:tc>
          <w:tcPr>
            <w:tcW w:type="dxa" w:w="3605"/>
          </w:tcPr>
          <w:p>
            <w:r>
              <w:rPr>
                <w:rFonts w:ascii="Times New Roman" w:hAnsi="Times New Roman"/>
                <w:sz w:val="16"/>
              </w:rPr>
              <w:t>Контактный телефон уполномоченного по делу</w:t>
            </w:r>
          </w:p>
        </w:tc>
        <w:tc>
          <w:tcPr>
            <w:tcW w:type="dxa" w:w="4115"/>
          </w:tcPr>
          <w:p>
            <w:r>
              <w:rPr>
                <w:rFonts w:ascii="Times New Roman" w:hAnsi="Times New Roman"/>
                <w:sz w:val="16"/>
              </w:rPr>
              <w:t>8 (3452) 42-64-95</w:t>
            </w:r>
          </w:p>
        </w:tc>
      </w:tr>
      <w:tr>
        <w:tc>
          <w:tcPr>
            <w:tcW w:type="dxa" w:w="1968"/>
            <w:gridSpan w:val="2"/>
            <w:vMerge/>
          </w:tcPr>
          <w:p/>
        </w:tc>
        <w:tc>
          <w:tcPr>
            <w:tcW w:type="dxa" w:w="3605"/>
          </w:tcPr>
          <w:p>
            <w:r>
              <w:rPr>
                <w:rFonts w:ascii="Times New Roman" w:hAnsi="Times New Roman"/>
                <w:sz w:val="16"/>
              </w:rPr>
              <w:t>e-mail уполномоченного по делу</w:t>
            </w:r>
          </w:p>
        </w:tc>
        <w:tc>
          <w:tcPr>
            <w:tcW w:type="dxa" w:w="4115"/>
          </w:tcPr>
          <w:p>
            <w:r>
              <w:rPr>
                <w:rFonts w:ascii="Times New Roman" w:hAnsi="Times New Roman"/>
                <w:sz w:val="16"/>
              </w:rPr>
              <w:t>FelbushVE@72to.ru</w:t>
            </w:r>
          </w:p>
        </w:tc>
      </w:tr>
      <w:tr>
        <w:tc>
          <w:tcPr>
            <w:tcW w:type="dxa" w:w="1968"/>
            <w:gridSpan w:val="2"/>
            <w:vMerge/>
          </w:tcPr>
          <w:p/>
        </w:tc>
        <w:tc>
          <w:tcPr>
            <w:tcW w:type="dxa" w:w="3605"/>
          </w:tcPr>
          <w:p>
            <w:r>
              <w:rPr>
                <w:rFonts w:ascii="Times New Roman" w:hAnsi="Times New Roman"/>
                <w:sz w:val="16"/>
              </w:rPr>
              <w:t>Выбранный метод регулирования</w:t>
            </w:r>
          </w:p>
        </w:tc>
        <w:tc>
          <w:tcPr>
            <w:tcW w:type="dxa" w:w="4115"/>
          </w:tcPr>
          <w:p>
            <w:r>
              <w:rPr>
                <w:rFonts w:ascii="Times New Roman" w:hAnsi="Times New Roman"/>
                <w:sz w:val="16"/>
              </w:rPr>
              <w:t>сравнения аналогов</w:t>
            </w:r>
          </w:p>
        </w:tc>
      </w:tr>
      <w:tr>
        <w:tc>
          <w:tcPr>
            <w:tcW w:type="dxa" w:w="1968"/>
            <w:gridSpan w:val="2"/>
            <w:vMerge/>
          </w:tcPr>
          <w:p/>
        </w:tc>
        <w:tc>
          <w:tcPr>
            <w:tcW w:type="dxa" w:w="3605"/>
          </w:tcPr>
          <w:p>
            <w:r>
              <w:rPr>
                <w:rFonts w:ascii="Times New Roman" w:hAnsi="Times New Roman"/>
                <w:sz w:val="16"/>
              </w:rPr>
              <w:t>Период регулирования</w:t>
            </w:r>
          </w:p>
        </w:tc>
        <w:tc>
          <w:tcPr>
            <w:tcW w:type="dxa" w:w="4115"/>
          </w:tcPr>
          <w:p>
            <w:r>
              <w:rPr>
                <w:rFonts w:ascii="Times New Roman" w:hAnsi="Times New Roman"/>
                <w:sz w:val="16"/>
              </w:rPr>
              <w:t>2025</w:t>
            </w:r>
          </w:p>
        </w:tc>
      </w:tr>
      <w:tr>
        <w:tc>
          <w:tcPr>
            <w:tcW w:type="dxa" w:w="5573"/>
            <w:gridSpan w:val="3"/>
          </w:tcPr>
          <w:p>
            <w:r>
              <w:rPr>
                <w:rFonts w:ascii="Times New Roman" w:hAnsi="Times New Roman"/>
                <w:sz w:val="16"/>
              </w:rPr>
              <w:t>Представленные документы и материалы достаточны и предложение регулируемой организации об установлении тарифов соответствует законодательству Российской Федерации</w:t>
            </w:r>
          </w:p>
        </w:tc>
        <w:tc>
          <w:tcPr>
            <w:tcW w:type="dxa" w:w="4115"/>
          </w:tcPr>
          <w:p>
            <w:r>
              <w:rPr>
                <w:rFonts w:ascii="Times New Roman" w:hAnsi="Times New Roman"/>
                <w:sz w:val="16"/>
              </w:rPr>
              <w:t>да</w:t>
            </w:r>
          </w:p>
        </w:tc>
      </w:tr>
      <w:tr>
        <w:tc>
          <w:tcPr>
            <w:tcW w:type="dxa" w:w="796"/>
          </w:tcPr>
          <w:p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type="dxa" w:w="1172"/>
          </w:tcPr>
          <w:p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type="dxa" w:w="3605"/>
          </w:tcPr>
          <w:p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type="dxa" w:w="4115"/>
          </w:tcPr>
          <w:p>
            <w:r>
              <w:rPr>
                <w:rFonts w:ascii="Times New Roman" w:hAnsi="Times New Roman"/>
                <w:sz w:val="16"/>
              </w:rPr>
            </w:r>
          </w:p>
        </w:tc>
      </w:tr>
      <w:tr>
        <w:tc>
          <w:tcPr>
            <w:tcW w:type="dxa" w:w="796"/>
          </w:tcPr>
          <w:p>
            <w:r>
              <w:rPr>
                <w:rFonts w:ascii="Times New Roman" w:hAnsi="Times New Roman"/>
                <w:sz w:val="16"/>
              </w:rPr>
              <w:t>=$H$103</w:t>
            </w:r>
          </w:p>
        </w:tc>
        <w:tc>
          <w:tcPr>
            <w:tcW w:type="dxa" w:w="1172"/>
          </w:tcPr>
          <w:p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type="dxa" w:w="3605"/>
          </w:tcPr>
          <w:p>
            <w:r>
              <w:rPr>
                <w:rFonts w:ascii="Times New Roman" w:hAnsi="Times New Roman"/>
                <w:sz w:val="16"/>
              </w:rPr>
              <w:t>=$H$102</w:t>
            </w:r>
          </w:p>
        </w:tc>
        <w:tc>
          <w:tcPr>
            <w:tcW w:type="dxa" w:w="4115"/>
          </w:tcPr>
          <w:p>
            <w:r>
              <w:rPr>
                <w:rFonts w:ascii="Times New Roman" w:hAnsi="Times New Roman"/>
                <w:sz w:val="16"/>
              </w:rPr>
            </w:r>
          </w:p>
        </w:tc>
      </w:tr>
      <w:tr>
        <w:tc>
          <w:tcPr>
            <w:tcW w:type="dxa" w:w="796"/>
          </w:tcPr>
          <w:p>
            <w:r>
              <w:rPr>
                <w:rFonts w:ascii="Times New Roman" w:hAnsi="Times New Roman"/>
                <w:sz w:val="16"/>
              </w:rPr>
              <w:t>(должность)</w:t>
            </w:r>
          </w:p>
        </w:tc>
        <w:tc>
          <w:tcPr>
            <w:tcW w:type="dxa" w:w="1172"/>
          </w:tcPr>
          <w:p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type="dxa" w:w="3605"/>
          </w:tcPr>
          <w:p>
            <w:r>
              <w:rPr>
                <w:rFonts w:ascii="Times New Roman" w:hAnsi="Times New Roman"/>
                <w:sz w:val="16"/>
              </w:rPr>
              <w:t>(ФИО)</w:t>
            </w:r>
          </w:p>
        </w:tc>
        <w:tc>
          <w:tcPr>
            <w:tcW w:type="dxa" w:w="4115"/>
          </w:tcPr>
          <w:p>
            <w:r>
              <w:rPr>
                <w:rFonts w:ascii="Times New Roman" w:hAnsi="Times New Roman"/>
                <w:sz w:val="16"/>
              </w:rPr>
              <w:t>(подпись)</w:t>
            </w:r>
          </w:p>
        </w:tc>
      </w:tr>
      <w:tr>
        <w:tc>
          <w:tcPr>
            <w:tcW w:type="dxa" w:w="796"/>
          </w:tcPr>
          <w:p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type="dxa" w:w="1172"/>
          </w:tcPr>
          <w:p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type="dxa" w:w="3605"/>
          </w:tcPr>
          <w:p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type="dxa" w:w="4115"/>
          </w:tcPr>
          <w:p>
            <w:r>
              <w:rPr>
                <w:rFonts w:ascii="Times New Roman" w:hAnsi="Times New Roman"/>
                <w:sz w:val="16"/>
              </w:rPr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