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1"/>
            </w:pPr>
            <w:r>
              <w:t>ID</w:t>
            </w:r>
          </w:p>
        </w:tc>
        <w:tc>
          <w:tcPr>
            <w:tcW w:type="dxa" w:w="4320"/>
          </w:tcPr>
          <w:p>
            <w:pPr>
              <w:pStyle w:val="Heading1"/>
            </w:pPr>
            <w:r>
              <w:t>A</w:t>
            </w:r>
          </w:p>
        </w:tc>
      </w:tr>
      <w:tr>
        <w:tc>
          <w:tcPr>
            <w:tcW w:type="dxa" w:w="4320"/>
          </w:tcPr>
          <w:p>
            <w:pPr/>
            <w:r>
              <w:t>4</w:t>
            </w:r>
          </w:p>
        </w:tc>
        <w:tc>
          <w:tcPr>
            <w:tcW w:type="dxa" w:w="4320"/>
          </w:tcPr>
          <w:p>
            <w:pPr/>
            <w:r>
              <w:t>66</w:t>
            </w:r>
          </w:p>
        </w:tc>
      </w:tr>
      <w:tr>
        <w:tc>
          <w:tcPr>
            <w:tcW w:type="dxa" w:w="4320"/>
          </w:tcPr>
          <w:p>
            <w:pPr/>
            <w:r>
              <w:t>14</w:t>
            </w:r>
          </w:p>
        </w:tc>
        <w:tc>
          <w:tcPr>
            <w:tcW w:type="dxa" w:w="4320"/>
          </w:tcPr>
          <w:p>
            <w:pPr/>
            <w:r>
              <w:t>41</w:t>
            </w:r>
          </w:p>
        </w:tc>
      </w:tr>
      <w:tr>
        <w:tc>
          <w:tcPr>
            <w:tcW w:type="dxa" w:w="4320"/>
          </w:tcPr>
          <w:p>
            <w:pPr/>
            <w:r>
              <w:t>44</w:t>
            </w:r>
          </w:p>
        </w:tc>
        <w:tc>
          <w:tcPr>
            <w:tcW w:type="dxa" w:w="4320"/>
          </w:tcPr>
          <w:p>
            <w:pPr/>
            <w:r>
              <w:t>77</w:t>
            </w:r>
          </w:p>
        </w:tc>
      </w:tr>
      <w:tr>
        <w:tc>
          <w:tcPr>
            <w:tcW w:type="dxa" w:w="4320"/>
          </w:tcPr>
          <w:p>
            <w:pPr/>
            <w:r>
              <w:t>59</w:t>
            </w:r>
          </w:p>
        </w:tc>
        <w:tc>
          <w:tcPr>
            <w:tcW w:type="dxa" w:w="4320"/>
          </w:tcPr>
          <w:p>
            <w:pPr/>
            <w:r>
              <w:t>58</w:t>
            </w:r>
          </w:p>
        </w:tc>
      </w:tr>
      <w:tr>
        <w:tc>
          <w:tcPr>
            <w:tcW w:type="dxa" w:w="4320"/>
          </w:tcPr>
          <w:p>
            <w:pPr/>
            <w:r>
              <w:t>60</w:t>
            </w:r>
          </w:p>
        </w:tc>
        <w:tc>
          <w:tcPr>
            <w:tcW w:type="dxa" w:w="4320"/>
          </w:tcPr>
          <w:p>
            <w:pPr/>
            <w:r>
              <w:t>54</w:t>
            </w:r>
          </w:p>
        </w:tc>
      </w:tr>
      <w:tr>
        <w:tc>
          <w:tcPr>
            <w:tcW w:type="dxa" w:w="4320"/>
          </w:tcPr>
          <w:p>
            <w:pPr/>
            <w:r>
              <w:t>69</w:t>
            </w:r>
          </w:p>
        </w:tc>
        <w:tc>
          <w:tcPr>
            <w:tcW w:type="dxa" w:w="4320"/>
          </w:tcPr>
          <w:p>
            <w:pPr/>
            <w:r>
              <w:t>60</w:t>
            </w:r>
          </w:p>
        </w:tc>
      </w:tr>
      <w:tr>
        <w:tc>
          <w:tcPr>
            <w:tcW w:type="dxa" w:w="4320"/>
          </w:tcPr>
          <w:p>
            <w:pPr/>
            <w:r>
              <w:t>86</w:t>
            </w:r>
          </w:p>
        </w:tc>
        <w:tc>
          <w:tcPr>
            <w:tcW w:type="dxa" w:w="4320"/>
          </w:tcPr>
          <w:p>
            <w:pPr/>
            <w:r>
              <w:t>23</w:t>
            </w:r>
          </w:p>
        </w:tc>
      </w:tr>
      <w:tr>
        <w:tc>
          <w:tcPr>
            <w:tcW w:type="dxa" w:w="4320"/>
          </w:tcPr>
          <w:p>
            <w:pPr/>
            <w:r>
              <w:t>87</w:t>
            </w:r>
          </w:p>
        </w:tc>
        <w:tc>
          <w:tcPr>
            <w:tcW w:type="dxa" w:w="4320"/>
          </w:tcPr>
          <w:p>
            <w:pPr/>
            <w:r>
              <w:t>45</w:t>
            </w:r>
          </w:p>
        </w:tc>
      </w:tr>
      <w:tr>
        <w:tc>
          <w:tcPr>
            <w:tcW w:type="dxa" w:w="4320"/>
          </w:tcPr>
          <w:p>
            <w:pPr/>
            <w:r>
              <w:t>94</w:t>
            </w:r>
          </w:p>
        </w:tc>
        <w:tc>
          <w:tcPr>
            <w:tcW w:type="dxa" w:w="4320"/>
          </w:tcPr>
          <w:p>
            <w:pPr/>
            <w:r>
              <w:t>22</w:t>
            </w:r>
          </w:p>
        </w:tc>
      </w:tr>
      <w:tr>
        <w:tc>
          <w:tcPr>
            <w:tcW w:type="dxa" w:w="4320"/>
          </w:tcPr>
          <w:p>
            <w:pPr/>
            <w:r>
              <w:t>98</w:t>
            </w:r>
          </w:p>
        </w:tc>
        <w:tc>
          <w:tcPr>
            <w:tcW w:type="dxa" w:w="4320"/>
          </w:tcPr>
          <w:p>
            <w:pPr/>
            <w:r>
              <w:t>95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1"/>
            </w:pPr>
            <w:r>
              <w:t>ID</w:t>
            </w:r>
          </w:p>
        </w:tc>
        <w:tc>
          <w:tcPr>
            <w:tcW w:type="dxa" w:w="2880"/>
          </w:tcPr>
          <w:p>
            <w:pPr>
              <w:pStyle w:val="Heading1"/>
            </w:pPr>
            <w:r>
              <w:t>A</w:t>
            </w:r>
          </w:p>
        </w:tc>
        <w:tc>
          <w:tcPr>
            <w:tcW w:type="dxa" w:w="2880"/>
          </w:tcPr>
          <w:p>
            <w:pPr>
              <w:pStyle w:val="Heading1"/>
            </w:pPr>
            <w:r>
              <w:t>B</w:t>
            </w:r>
          </w:p>
        </w:tc>
      </w:tr>
      <w:tr>
        <w:tc>
          <w:tcPr>
            <w:tcW w:type="dxa" w:w="2880"/>
          </w:tcPr>
          <w:p>
            <w:pPr/>
            <w:r>
              <w:t>4</w:t>
            </w:r>
          </w:p>
        </w:tc>
        <w:tc>
          <w:tcPr>
            <w:tcW w:type="dxa" w:w="2880"/>
          </w:tcPr>
          <w:p>
            <w:pPr/>
            <w:r>
              <w:t>6</w:t>
            </w:r>
          </w:p>
        </w:tc>
        <w:tc>
          <w:tcPr>
            <w:tcW w:type="dxa" w:w="2880"/>
          </w:tcPr>
          <w:p>
            <w:pPr/>
            <w:r>
              <w:t>30</w:t>
            </w:r>
          </w:p>
        </w:tc>
      </w:tr>
      <w:tr>
        <w:tc>
          <w:tcPr>
            <w:tcW w:type="dxa" w:w="2880"/>
          </w:tcPr>
          <w:p>
            <w:pPr/>
            <w:r>
              <w:t>14</w:t>
            </w:r>
          </w:p>
        </w:tc>
        <w:tc>
          <w:tcPr>
            <w:tcW w:type="dxa" w:w="2880"/>
          </w:tcPr>
          <w:p>
            <w:pPr/>
            <w:r>
              <w:t>78</w:t>
            </w:r>
          </w:p>
        </w:tc>
        <w:tc>
          <w:tcPr>
            <w:tcW w:type="dxa" w:w="2880"/>
          </w:tcPr>
          <w:p>
            <w:pPr/>
            <w:r>
              <w:t>16</w:t>
            </w:r>
          </w:p>
        </w:tc>
      </w:tr>
      <w:tr>
        <w:tc>
          <w:tcPr>
            <w:tcW w:type="dxa" w:w="2880"/>
          </w:tcPr>
          <w:p>
            <w:pPr/>
            <w:r>
              <w:t>44</w:t>
            </w:r>
          </w:p>
        </w:tc>
        <w:tc>
          <w:tcPr>
            <w:tcW w:type="dxa" w:w="2880"/>
          </w:tcPr>
          <w:p>
            <w:pPr/>
            <w:r>
              <w:t>29</w:t>
            </w:r>
          </w:p>
        </w:tc>
        <w:tc>
          <w:tcPr>
            <w:tcW w:type="dxa" w:w="2880"/>
          </w:tcPr>
          <w:p>
            <w:pPr/>
            <w:r>
              <w:t>99</w:t>
            </w:r>
          </w:p>
        </w:tc>
      </w:tr>
      <w:tr>
        <w:tc>
          <w:tcPr>
            <w:tcW w:type="dxa" w:w="2880"/>
          </w:tcPr>
          <w:p>
            <w:pPr/>
            <w:r>
              <w:t>59</w:t>
            </w:r>
          </w:p>
        </w:tc>
        <w:tc>
          <w:tcPr>
            <w:tcW w:type="dxa" w:w="2880"/>
          </w:tcPr>
          <w:p>
            <w:pPr/>
            <w:r>
              <w:t>77</w:t>
            </w:r>
          </w:p>
        </w:tc>
        <w:tc>
          <w:tcPr>
            <w:tcW w:type="dxa" w:w="2880"/>
          </w:tcPr>
          <w:p>
            <w:pPr/>
            <w:r>
              <w:t>9</w:t>
            </w:r>
          </w:p>
        </w:tc>
      </w:tr>
      <w:tr>
        <w:tc>
          <w:tcPr>
            <w:tcW w:type="dxa" w:w="2880"/>
          </w:tcPr>
          <w:p>
            <w:pPr/>
            <w:r>
              <w:t>60</w:t>
            </w:r>
          </w:p>
        </w:tc>
        <w:tc>
          <w:tcPr>
            <w:tcW w:type="dxa" w:w="2880"/>
          </w:tcPr>
          <w:p>
            <w:pPr/>
            <w:r>
              <w:t>2</w:t>
            </w:r>
          </w:p>
        </w:tc>
        <w:tc>
          <w:tcPr>
            <w:tcW w:type="dxa" w:w="2880"/>
          </w:tcPr>
          <w:p>
            <w:pPr/>
            <w:r>
              <w:t>49</w:t>
            </w:r>
          </w:p>
        </w:tc>
      </w:tr>
      <w:tr>
        <w:tc>
          <w:tcPr>
            <w:tcW w:type="dxa" w:w="2880"/>
          </w:tcPr>
          <w:p>
            <w:pPr/>
            <w:r>
              <w:t>69</w:t>
            </w:r>
          </w:p>
        </w:tc>
        <w:tc>
          <w:tcPr>
            <w:tcW w:type="dxa" w:w="2880"/>
          </w:tcPr>
          <w:p>
            <w:pPr/>
            <w:r>
              <w:t>64</w:t>
            </w:r>
          </w:p>
        </w:tc>
        <w:tc>
          <w:tcPr>
            <w:tcW w:type="dxa" w:w="2880"/>
          </w:tcPr>
          <w:p>
            <w:pPr/>
            <w:r>
              <w:t>94</w:t>
            </w:r>
          </w:p>
        </w:tc>
      </w:tr>
      <w:tr>
        <w:tc>
          <w:tcPr>
            <w:tcW w:type="dxa" w:w="2880"/>
          </w:tcPr>
          <w:p>
            <w:pPr/>
            <w:r>
              <w:t>86</w:t>
            </w:r>
          </w:p>
        </w:tc>
        <w:tc>
          <w:tcPr>
            <w:tcW w:type="dxa" w:w="2880"/>
          </w:tcPr>
          <w:p>
            <w:pPr/>
            <w:r>
              <w:t>74</w:t>
            </w:r>
          </w:p>
        </w:tc>
        <w:tc>
          <w:tcPr>
            <w:tcW w:type="dxa" w:w="2880"/>
          </w:tcPr>
          <w:p>
            <w:pPr/>
            <w:r>
              <w:t>7</w:t>
            </w:r>
          </w:p>
        </w:tc>
      </w:tr>
      <w:tr>
        <w:tc>
          <w:tcPr>
            <w:tcW w:type="dxa" w:w="2880"/>
          </w:tcPr>
          <w:p>
            <w:pPr/>
            <w:r>
              <w:t>87</w:t>
            </w:r>
          </w:p>
        </w:tc>
        <w:tc>
          <w:tcPr>
            <w:tcW w:type="dxa" w:w="2880"/>
          </w:tcPr>
          <w:p>
            <w:pPr/>
            <w:r>
              <w:t>67</w:t>
            </w:r>
          </w:p>
        </w:tc>
        <w:tc>
          <w:tcPr>
            <w:tcW w:type="dxa" w:w="2880"/>
          </w:tcPr>
          <w:p>
            <w:pPr/>
            <w:r>
              <w:t>65</w:t>
            </w:r>
          </w:p>
        </w:tc>
      </w:tr>
      <w:tr>
        <w:tc>
          <w:tcPr>
            <w:tcW w:type="dxa" w:w="2880"/>
          </w:tcPr>
          <w:p>
            <w:pPr/>
            <w:r>
              <w:t>94</w:t>
            </w:r>
          </w:p>
        </w:tc>
        <w:tc>
          <w:tcPr>
            <w:tcW w:type="dxa" w:w="2880"/>
          </w:tcPr>
          <w:p>
            <w:pPr/>
            <w:r>
              <w:t>13</w:t>
            </w:r>
          </w:p>
        </w:tc>
        <w:tc>
          <w:tcPr>
            <w:tcW w:type="dxa" w:w="2880"/>
          </w:tcPr>
          <w:p>
            <w:pPr/>
            <w:r>
              <w:t>88</w:t>
            </w:r>
          </w:p>
        </w:tc>
      </w:tr>
      <w:tr>
        <w:tc>
          <w:tcPr>
            <w:tcW w:type="dxa" w:w="2880"/>
          </w:tcPr>
          <w:p>
            <w:pPr/>
            <w:r>
              <w:t>98</w:t>
            </w:r>
          </w:p>
        </w:tc>
        <w:tc>
          <w:tcPr>
            <w:tcW w:type="dxa" w:w="2880"/>
          </w:tcPr>
          <w:p>
            <w:pPr/>
            <w:r>
              <w:t>88</w:t>
            </w:r>
          </w:p>
        </w:tc>
        <w:tc>
          <w:tcPr>
            <w:tcW w:type="dxa" w:w="2880"/>
          </w:tcPr>
          <w:p>
            <w:pPr/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Heading1"/>
            </w:pPr>
            <w:r>
              <w:t>ID</w:t>
            </w:r>
          </w:p>
        </w:tc>
        <w:tc>
          <w:tcPr>
            <w:tcW w:type="dxa" w:w="2160"/>
          </w:tcPr>
          <w:p>
            <w:pPr>
              <w:pStyle w:val="Heading1"/>
            </w:pPr>
            <w:r>
              <w:t>A</w:t>
            </w:r>
          </w:p>
        </w:tc>
        <w:tc>
          <w:tcPr>
            <w:tcW w:type="dxa" w:w="2160"/>
          </w:tcPr>
          <w:p>
            <w:pPr>
              <w:pStyle w:val="Heading1"/>
            </w:pPr>
            <w:r>
              <w:t>B</w:t>
            </w:r>
          </w:p>
        </w:tc>
        <w:tc>
          <w:tcPr>
            <w:tcW w:type="dxa" w:w="2160"/>
          </w:tcPr>
          <w:p>
            <w:pPr>
              <w:pStyle w:val="Heading1"/>
            </w:pPr>
            <w:r>
              <w:t>C</w:t>
            </w:r>
          </w:p>
        </w:tc>
      </w:tr>
      <w:tr>
        <w:tc>
          <w:tcPr>
            <w:tcW w:type="dxa" w:w="2160"/>
          </w:tcPr>
          <w:p>
            <w:pPr/>
            <w:r>
              <w:t>4</w:t>
            </w:r>
          </w:p>
        </w:tc>
        <w:tc>
          <w:tcPr>
            <w:tcW w:type="dxa" w:w="2160"/>
          </w:tcPr>
          <w:p>
            <w:pPr/>
            <w:r>
              <w:t>99</w:t>
            </w:r>
          </w:p>
        </w:tc>
        <w:tc>
          <w:tcPr>
            <w:tcW w:type="dxa" w:w="2160"/>
          </w:tcPr>
          <w:p>
            <w:pPr/>
            <w:r>
              <w:t>96</w:t>
            </w:r>
          </w:p>
        </w:tc>
        <w:tc>
          <w:tcPr>
            <w:tcW w:type="dxa" w:w="2160"/>
          </w:tcPr>
          <w:p>
            <w:pPr/>
            <w:r>
              <w:t>59</w:t>
            </w:r>
          </w:p>
        </w:tc>
      </w:tr>
      <w:tr>
        <w:tc>
          <w:tcPr>
            <w:tcW w:type="dxa" w:w="2160"/>
          </w:tcPr>
          <w:p>
            <w:pPr/>
            <w:r>
              <w:t>14</w:t>
            </w:r>
          </w:p>
        </w:tc>
        <w:tc>
          <w:tcPr>
            <w:tcW w:type="dxa" w:w="2160"/>
          </w:tcPr>
          <w:p>
            <w:pPr/>
            <w:r>
              <w:t>58</w:t>
            </w:r>
          </w:p>
        </w:tc>
        <w:tc>
          <w:tcPr>
            <w:tcW w:type="dxa" w:w="2160"/>
          </w:tcPr>
          <w:p>
            <w:pPr/>
            <w:r>
              <w:t>64</w:t>
            </w:r>
          </w:p>
        </w:tc>
        <w:tc>
          <w:tcPr>
            <w:tcW w:type="dxa" w:w="2160"/>
          </w:tcPr>
          <w:p>
            <w:pPr/>
            <w:r>
              <w:t>69</w:t>
            </w:r>
          </w:p>
        </w:tc>
      </w:tr>
      <w:tr>
        <w:tc>
          <w:tcPr>
            <w:tcW w:type="dxa" w:w="2160"/>
          </w:tcPr>
          <w:p>
            <w:pPr/>
            <w:r>
              <w:t>44</w:t>
            </w:r>
          </w:p>
        </w:tc>
        <w:tc>
          <w:tcPr>
            <w:tcW w:type="dxa" w:w="2160"/>
          </w:tcPr>
          <w:p>
            <w:pPr/>
            <w:r>
              <w:t>2</w:t>
            </w:r>
          </w:p>
        </w:tc>
        <w:tc>
          <w:tcPr>
            <w:tcW w:type="dxa" w:w="2160"/>
          </w:tcPr>
          <w:p>
            <w:pPr/>
            <w:r>
              <w:t>50</w:t>
            </w:r>
          </w:p>
        </w:tc>
        <w:tc>
          <w:tcPr>
            <w:tcW w:type="dxa" w:w="2160"/>
          </w:tcPr>
          <w:p>
            <w:pPr/>
            <w:r>
              <w:t>68</w:t>
            </w:r>
          </w:p>
        </w:tc>
      </w:tr>
      <w:tr>
        <w:tc>
          <w:tcPr>
            <w:tcW w:type="dxa" w:w="2160"/>
          </w:tcPr>
          <w:p>
            <w:pPr/>
            <w:r>
              <w:t>59</w:t>
            </w:r>
          </w:p>
        </w:tc>
        <w:tc>
          <w:tcPr>
            <w:tcW w:type="dxa" w:w="2160"/>
          </w:tcPr>
          <w:p>
            <w:pPr/>
            <w:r>
              <w:t>54</w:t>
            </w:r>
          </w:p>
        </w:tc>
        <w:tc>
          <w:tcPr>
            <w:tcW w:type="dxa" w:w="2160"/>
          </w:tcPr>
          <w:p>
            <w:pPr/>
            <w:r>
              <w:t>77</w:t>
            </w:r>
          </w:p>
        </w:tc>
        <w:tc>
          <w:tcPr>
            <w:tcW w:type="dxa" w:w="2160"/>
          </w:tcPr>
          <w:p>
            <w:pPr/>
            <w:r>
              <w:t>18</w:t>
            </w:r>
          </w:p>
        </w:tc>
      </w:tr>
      <w:tr>
        <w:tc>
          <w:tcPr>
            <w:tcW w:type="dxa" w:w="2160"/>
          </w:tcPr>
          <w:p>
            <w:pPr/>
            <w:r>
              <w:t>60</w:t>
            </w:r>
          </w:p>
        </w:tc>
        <w:tc>
          <w:tcPr>
            <w:tcW w:type="dxa" w:w="2160"/>
          </w:tcPr>
          <w:p>
            <w:pPr/>
            <w:r>
              <w:t>32</w:t>
            </w:r>
          </w:p>
        </w:tc>
        <w:tc>
          <w:tcPr>
            <w:tcW w:type="dxa" w:w="2160"/>
          </w:tcPr>
          <w:p>
            <w:pPr/>
            <w:r>
              <w:t>96</w:t>
            </w:r>
          </w:p>
        </w:tc>
        <w:tc>
          <w:tcPr>
            <w:tcW w:type="dxa" w:w="2160"/>
          </w:tcPr>
          <w:p>
            <w:pPr/>
            <w:r>
              <w:t>37</w:t>
            </w:r>
          </w:p>
        </w:tc>
      </w:tr>
      <w:tr>
        <w:tc>
          <w:tcPr>
            <w:tcW w:type="dxa" w:w="2160"/>
          </w:tcPr>
          <w:p>
            <w:pPr/>
            <w:r>
              <w:t>69</w:t>
            </w:r>
          </w:p>
        </w:tc>
        <w:tc>
          <w:tcPr>
            <w:tcW w:type="dxa" w:w="2160"/>
          </w:tcPr>
          <w:p>
            <w:pPr/>
            <w:r>
              <w:t>5</w:t>
            </w:r>
          </w:p>
        </w:tc>
        <w:tc>
          <w:tcPr>
            <w:tcW w:type="dxa" w:w="2160"/>
          </w:tcPr>
          <w:p>
            <w:pPr/>
            <w:r>
              <w:t>99</w:t>
            </w:r>
          </w:p>
        </w:tc>
        <w:tc>
          <w:tcPr>
            <w:tcW w:type="dxa" w:w="2160"/>
          </w:tcPr>
          <w:p>
            <w:pPr/>
            <w:r>
              <w:t>93</w:t>
            </w:r>
          </w:p>
        </w:tc>
      </w:tr>
      <w:tr>
        <w:tc>
          <w:tcPr>
            <w:tcW w:type="dxa" w:w="2160"/>
          </w:tcPr>
          <w:p>
            <w:pPr/>
            <w:r>
              <w:t>86</w:t>
            </w:r>
          </w:p>
        </w:tc>
        <w:tc>
          <w:tcPr>
            <w:tcW w:type="dxa" w:w="2160"/>
          </w:tcPr>
          <w:p>
            <w:pPr/>
            <w:r>
              <w:t>0</w:t>
            </w:r>
          </w:p>
        </w:tc>
        <w:tc>
          <w:tcPr>
            <w:tcW w:type="dxa" w:w="2160"/>
          </w:tcPr>
          <w:p>
            <w:pPr/>
            <w:r>
              <w:t>69</w:t>
            </w:r>
          </w:p>
        </w:tc>
        <w:tc>
          <w:tcPr>
            <w:tcW w:type="dxa" w:w="2160"/>
          </w:tcPr>
          <w:p>
            <w:pPr/>
            <w:r>
              <w:t>39</w:t>
            </w:r>
          </w:p>
        </w:tc>
      </w:tr>
      <w:tr>
        <w:tc>
          <w:tcPr>
            <w:tcW w:type="dxa" w:w="2160"/>
          </w:tcPr>
          <w:p>
            <w:pPr/>
            <w:r>
              <w:t>87</w:t>
            </w:r>
          </w:p>
        </w:tc>
        <w:tc>
          <w:tcPr>
            <w:tcW w:type="dxa" w:w="2160"/>
          </w:tcPr>
          <w:p>
            <w:pPr/>
            <w:r>
              <w:t>86</w:t>
            </w:r>
          </w:p>
        </w:tc>
        <w:tc>
          <w:tcPr>
            <w:tcW w:type="dxa" w:w="2160"/>
          </w:tcPr>
          <w:p>
            <w:pPr/>
            <w:r>
              <w:t>92</w:t>
            </w:r>
          </w:p>
        </w:tc>
        <w:tc>
          <w:tcPr>
            <w:tcW w:type="dxa" w:w="2160"/>
          </w:tcPr>
          <w:p>
            <w:pPr/>
            <w:r>
              <w:t>99</w:t>
            </w:r>
          </w:p>
        </w:tc>
      </w:tr>
      <w:tr>
        <w:tc>
          <w:tcPr>
            <w:tcW w:type="dxa" w:w="2160"/>
          </w:tcPr>
          <w:p>
            <w:pPr/>
            <w:r>
              <w:t>94</w:t>
            </w:r>
          </w:p>
        </w:tc>
        <w:tc>
          <w:tcPr>
            <w:tcW w:type="dxa" w:w="2160"/>
          </w:tcPr>
          <w:p>
            <w:pPr/>
            <w:r>
              <w:t>3</w:t>
            </w:r>
          </w:p>
        </w:tc>
        <w:tc>
          <w:tcPr>
            <w:tcW w:type="dxa" w:w="2160"/>
          </w:tcPr>
          <w:p>
            <w:pPr/>
            <w:r>
              <w:t>27</w:t>
            </w:r>
          </w:p>
        </w:tc>
        <w:tc>
          <w:tcPr>
            <w:tcW w:type="dxa" w:w="2160"/>
          </w:tcPr>
          <w:p>
            <w:pPr/>
            <w:r>
              <w:t>73</w:t>
            </w:r>
          </w:p>
        </w:tc>
      </w:tr>
      <w:tr>
        <w:tc>
          <w:tcPr>
            <w:tcW w:type="dxa" w:w="2160"/>
          </w:tcPr>
          <w:p>
            <w:pPr/>
            <w:r>
              <w:t>98</w:t>
            </w:r>
          </w:p>
        </w:tc>
        <w:tc>
          <w:tcPr>
            <w:tcW w:type="dxa" w:w="2160"/>
          </w:tcPr>
          <w:p>
            <w:pPr/>
            <w:r>
              <w:t>28</w:t>
            </w:r>
          </w:p>
        </w:tc>
        <w:tc>
          <w:tcPr>
            <w:tcW w:type="dxa" w:w="2160"/>
          </w:tcPr>
          <w:p>
            <w:pPr/>
            <w:r>
              <w:t>45</w:t>
            </w:r>
          </w:p>
        </w:tc>
        <w:tc>
          <w:tcPr>
            <w:tcW w:type="dxa" w:w="2160"/>
          </w:tcPr>
          <w:p>
            <w:pPr/>
            <w:r>
              <w:t>58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